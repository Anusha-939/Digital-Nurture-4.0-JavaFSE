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&amp; Spring Boot Tasks - Library Management</w:t>
      </w:r>
    </w:p>
    <w:p>
      <w:r>
        <w:t>Prepared by Anusha Kurlem</w:t>
      </w:r>
    </w:p>
    <w:p>
      <w:r>
        <w:t>This document captures practical implementation of configuring Spring Framework and Spring Boot in a Library Management application.</w:t>
      </w:r>
    </w:p>
    <w:p>
      <w:pPr>
        <w:pStyle w:val="Heading1"/>
      </w:pPr>
      <w:r>
        <w:t>Exercise 1: Configuring a Basic Spring Application</w:t>
      </w:r>
    </w:p>
    <w:p>
      <w:r>
        <w:t>1. Created a Maven project named LibraryManagement.</w:t>
      </w:r>
    </w:p>
    <w:p>
      <w:r>
        <w:t>2. Added Spring Core dependency in pom.xml:</w:t>
      </w:r>
    </w:p>
    <w:p>
      <w:r>
        <w:rPr>
          <w:rFonts w:ascii="Courier New" w:hAnsi="Courier New"/>
          <w:sz w:val="20"/>
        </w:rPr>
        <w:t>&lt;dependency&gt;</w:t>
        <w:br/>
        <w:t xml:space="preserve">  &lt;groupId&gt;org.springframework&lt;/groupId&gt;</w:t>
        <w:br/>
        <w:t xml:space="preserve">  &lt;artifactId&gt;spring-context&lt;/artifactId&gt;</w:t>
        <w:br/>
        <w:t xml:space="preserve">  &lt;version&gt;5.3.9&lt;/version&gt;</w:t>
        <w:br/>
        <w:t>&lt;/dependency&gt;</w:t>
      </w:r>
    </w:p>
    <w:p>
      <w:r>
        <w:t>3. Defined beans in applicationContext.xml:</w:t>
      </w:r>
    </w:p>
    <w:p>
      <w:r>
        <w:rPr>
          <w:rFonts w:ascii="Courier New" w:hAnsi="Courier New"/>
          <w:sz w:val="20"/>
        </w:rPr>
        <w:t>&lt;bean id="bookRepository" class="com.library.repository.BookRepository"/&gt;</w:t>
        <w:br/>
        <w:t>&lt;bean id="bookService" class="com.library.service.BookService"&gt;</w:t>
        <w:br/>
        <w:t xml:space="preserve">    &lt;property name="bookRepository" ref="bookRepository"/&gt;</w:t>
        <w:br/>
        <w:t>&lt;/bean&gt;</w:t>
      </w:r>
    </w:p>
    <w:p>
      <w:r>
        <w:t>4. Created BookRepository and BookService classes.</w:t>
      </w:r>
    </w:p>
    <w:p>
      <w:r>
        <w:rPr>
          <w:rFonts w:ascii="Courier New" w:hAnsi="Courier New"/>
          <w:sz w:val="20"/>
        </w:rPr>
        <w:t>public class BookRepository {</w:t>
        <w:br/>
        <w:t xml:space="preserve">    public void displayBooks() {</w:t>
        <w:br/>
        <w:t xml:space="preserve">        System.out.println("Displaying books from the repository.");</w:t>
        <w:br/>
        <w:t xml:space="preserve">    }</w:t>
        <w:br/>
        <w:t>}</w:t>
      </w:r>
    </w:p>
    <w:p>
      <w:r>
        <w:rPr>
          <w:rFonts w:ascii="Courier New" w:hAnsi="Courier New"/>
          <w:sz w:val="20"/>
        </w:rPr>
        <w:t>public class BookService {</w:t>
        <w:br/>
        <w:t xml:space="preserve">    private BookRepository bookRepository;</w:t>
        <w:br/>
        <w:t xml:space="preserve">    public void setBookRepository(BookRepository bookRepository) {</w:t>
        <w:br/>
        <w:t xml:space="preserve">        this.bookRepository = bookRepository;</w:t>
        <w:br/>
        <w:t xml:space="preserve">    }</w:t>
        <w:br/>
        <w:t xml:space="preserve">    public void listBooks() {</w:t>
        <w:br/>
        <w:t xml:space="preserve">        bookRepository.displayBooks();</w:t>
        <w:br/>
        <w:t xml:space="preserve">    }</w:t>
        <w:br/>
        <w:t>}</w:t>
      </w:r>
    </w:p>
    <w:p>
      <w:r>
        <w:t>5. Ran the application using LibraryManagementApplication.java:</w:t>
      </w:r>
    </w:p>
    <w:p>
      <w:r>
        <w:rPr>
          <w:rFonts w:ascii="Courier New" w:hAnsi="Courier New"/>
          <w:sz w:val="20"/>
        </w:rPr>
        <w:t>ApplicationContext context = new ClassPathXmlApplicationContext("applicationContext.xml");</w:t>
        <w:br/>
        <w:t>BookService bookService = context.getBean("bookService", BookService.class);</w:t>
        <w:br/>
        <w:t>bookService.listBooks();</w:t>
      </w:r>
    </w:p>
    <w:p>
      <w:r>
        <w:t>Output:</w:t>
      </w:r>
    </w:p>
    <w:p>
      <w:pPr>
        <w:pStyle w:val="IntenseQuote"/>
      </w:pPr>
      <w:r>
        <w:t>Displaying books from the repository.</w:t>
      </w:r>
    </w:p>
    <w:p>
      <w:pPr>
        <w:pStyle w:val="Heading1"/>
      </w:pPr>
      <w:r>
        <w:t>Exercise 2: Implementing Dependency Injection</w:t>
      </w:r>
    </w:p>
    <w:p>
      <w:r>
        <w:t>Used Spring's IoC to inject BookRepository into BookService using setter method.</w:t>
      </w:r>
    </w:p>
    <w:p>
      <w:r>
        <w:t>Updated BookService with a setter:</w:t>
      </w:r>
    </w:p>
    <w:p>
      <w:r>
        <w:rPr>
          <w:rFonts w:ascii="Courier New" w:hAnsi="Courier New"/>
          <w:sz w:val="20"/>
        </w:rPr>
        <w:t>public void setBookRepository(BookRepository bookRepository) {</w:t>
        <w:br/>
        <w:t xml:space="preserve">    this.bookRepository = bookRepository;</w:t>
        <w:br/>
        <w:t>}</w:t>
      </w:r>
    </w:p>
    <w:p>
      <w:r>
        <w:t>Verified wiring in applicationContext.xml.</w:t>
      </w:r>
    </w:p>
    <w:p>
      <w:r>
        <w:t>Output:</w:t>
      </w:r>
    </w:p>
    <w:p>
      <w:pPr>
        <w:pStyle w:val="IntenseQuote"/>
      </w:pPr>
      <w:r>
        <w:t>Dependency injection successful. Output verified.</w:t>
      </w:r>
    </w:p>
    <w:p>
      <w:pPr>
        <w:pStyle w:val="Heading1"/>
      </w:pPr>
      <w:r>
        <w:t>Exercise 4: Creating and Configuring a Maven Project</w:t>
      </w:r>
    </w:p>
    <w:p>
      <w:r>
        <w:t>Created a Maven project named LibraryManagement.</w:t>
      </w:r>
    </w:p>
    <w:p>
      <w:r>
        <w:t>Added Spring dependencies in pom.xml:</w:t>
      </w:r>
    </w:p>
    <w:p>
      <w:r>
        <w:rPr>
          <w:rFonts w:ascii="Courier New" w:hAnsi="Courier New"/>
          <w:sz w:val="20"/>
        </w:rPr>
        <w:t>&lt;dependency&gt;</w:t>
        <w:br/>
        <w:t xml:space="preserve">  &lt;groupId&gt;org.springframework&lt;/groupId&gt;</w:t>
        <w:br/>
        <w:t xml:space="preserve">  &lt;artifactId&gt;spring-context&lt;/artifactId&gt;</w:t>
        <w:br/>
        <w:t xml:space="preserve">  &lt;version&gt;5.3.9&lt;/version&gt;</w:t>
        <w:br/>
        <w:t>&lt;/dependency&gt;</w:t>
        <w:br/>
        <w:t>&lt;dependency&gt;</w:t>
        <w:br/>
        <w:t xml:space="preserve">  &lt;groupId&gt;org.springframework&lt;/groupId&gt;</w:t>
        <w:br/>
        <w:t xml:space="preserve">  &lt;artifactId&gt;spring-webmvc&lt;/artifactId&gt;</w:t>
        <w:br/>
        <w:t xml:space="preserve">  &lt;version&gt;5.3.9&lt;/version&gt;</w:t>
        <w:br/>
        <w:t>&lt;/dependency&gt;</w:t>
      </w:r>
    </w:p>
    <w:p>
      <w:r>
        <w:t>Configured Maven compiler plugin:</w:t>
      </w:r>
    </w:p>
    <w:p>
      <w:r>
        <w:rPr>
          <w:rFonts w:ascii="Courier New" w:hAnsi="Courier New"/>
          <w:sz w:val="20"/>
        </w:rPr>
        <w:t>&lt;plugin&gt;</w:t>
        <w:br/>
        <w:t xml:space="preserve">  &lt;groupId&gt;org.apache.maven.plugins&lt;/groupId&gt;</w:t>
        <w:br/>
        <w:t xml:space="preserve">  &lt;artifactId&gt;maven-compiler-plugin&lt;/artifactId&gt;</w:t>
        <w:br/>
        <w:t xml:space="preserve">  &lt;version&gt;3.8.1&lt;/version&gt;</w:t>
        <w:br/>
        <w:t xml:space="preserve">  &lt;configuration&gt;</w:t>
        <w:br/>
        <w:t xml:space="preserve">    &lt;source&gt;1.8&lt;/source&gt;</w:t>
        <w:br/>
        <w:t xml:space="preserve">    &lt;target&gt;1.8&lt;/target&gt;</w:t>
        <w:br/>
        <w:t xml:space="preserve">  &lt;/configuration&gt;</w:t>
        <w:br/>
        <w:t>&lt;/plugin&gt;</w:t>
      </w:r>
    </w:p>
    <w:p>
      <w:pPr>
        <w:pStyle w:val="Heading1"/>
      </w:pPr>
      <w:r>
        <w:t>Exercise 5: Configuring the Spring IoC Container</w:t>
      </w:r>
    </w:p>
    <w:p>
      <w:r>
        <w:t>Central configuration file created: applicationContext.xml</w:t>
      </w:r>
    </w:p>
    <w:p>
      <w:r>
        <w:t>Defined BookService and BookRepository beans.</w:t>
      </w:r>
    </w:p>
    <w:p>
      <w:r>
        <w:t>BookService has a setter method for BookRepository.</w:t>
      </w:r>
    </w:p>
    <w:p>
      <w:r>
        <w:t>Output:</w:t>
      </w:r>
    </w:p>
    <w:p>
      <w:pPr>
        <w:pStyle w:val="IntenseQuote"/>
      </w:pPr>
      <w:r>
        <w:t>Spring IoC container loaded successfully. Beans initialized.</w:t>
      </w:r>
    </w:p>
    <w:p>
      <w:pPr>
        <w:pStyle w:val="Heading1"/>
      </w:pPr>
      <w:r>
        <w:t>Exercise 7: Implementing Constructor and Setter Injection</w:t>
      </w:r>
    </w:p>
    <w:p>
      <w:r>
        <w:t>BookService class modified to support constructor injection:</w:t>
      </w:r>
    </w:p>
    <w:p>
      <w:r>
        <w:rPr>
          <w:rFonts w:ascii="Courier New" w:hAnsi="Courier New"/>
          <w:sz w:val="20"/>
        </w:rPr>
        <w:t>public BookService(BookRepository bookRepository) {</w:t>
        <w:br/>
        <w:t xml:space="preserve">    this.bookRepository = bookRepository;</w:t>
        <w:br/>
        <w:t>}</w:t>
      </w:r>
    </w:p>
    <w:p>
      <w:r>
        <w:t>Setter method also retained for flexibility.</w:t>
      </w:r>
    </w:p>
    <w:p>
      <w:r>
        <w:t>applicationContext.xml updated with both constructor and setter injection:</w:t>
      </w:r>
    </w:p>
    <w:p>
      <w:r>
        <w:rPr>
          <w:rFonts w:ascii="Courier New" w:hAnsi="Courier New"/>
          <w:sz w:val="20"/>
        </w:rPr>
        <w:t>&lt;bean id="bookService" class="com.library.service.BookService"&gt;</w:t>
        <w:br/>
        <w:t xml:space="preserve">    &lt;constructor-arg ref="bookRepository"/&gt;</w:t>
        <w:br/>
        <w:t xml:space="preserve">    &lt;property name="bookRepository" ref="bookRepository"/&gt;</w:t>
        <w:br/>
        <w:t>&lt;/bean&gt;</w:t>
      </w:r>
    </w:p>
    <w:p>
      <w:r>
        <w:t>Output:</w:t>
      </w:r>
    </w:p>
    <w:p>
      <w:pPr>
        <w:pStyle w:val="IntenseQuote"/>
      </w:pPr>
      <w:r>
        <w:t>Constructor and setter injections worked successfully.</w:t>
      </w:r>
    </w:p>
    <w:p>
      <w:pPr>
        <w:pStyle w:val="Heading1"/>
      </w:pPr>
      <w:r>
        <w:t>Exercise 9: Creating a Spring Boot Application</w:t>
      </w:r>
    </w:p>
    <w:p>
      <w:r>
        <w:t>Created Spring Boot project using Spring Initializr named LibraryManagement.</w:t>
      </w:r>
    </w:p>
    <w:p>
      <w:r>
        <w:t>Included dependencies: Spring Web, Spring Data JPA, H2 Database.</w:t>
      </w:r>
    </w:p>
    <w:p>
      <w:r>
        <w:t>Configured database in application.properties:</w:t>
      </w:r>
    </w:p>
    <w:p>
      <w:r>
        <w:rPr>
          <w:rFonts w:ascii="Courier New" w:hAnsi="Courier New"/>
          <w:sz w:val="20"/>
        </w:rPr>
        <w:t>spring.datasource.url=jdbc:h2:mem:librarydb</w:t>
        <w:br/>
        <w:t>spring.datasource.driverClassName=org.h2.Driver</w:t>
        <w:br/>
        <w:t>spring.datasource.username=sa</w:t>
        <w:br/>
        <w:t>spring.datasource.password=</w:t>
        <w:br/>
        <w:t>spring.jpa.database-platform=org.hibernate.dialect.H2Dialect</w:t>
      </w:r>
    </w:p>
    <w:p>
      <w:r>
        <w:t>Created entity and repository:</w:t>
      </w:r>
    </w:p>
    <w:p>
      <w:r>
        <w:rPr>
          <w:rFonts w:ascii="Courier New" w:hAnsi="Courier New"/>
          <w:sz w:val="20"/>
        </w:rPr>
        <w:t>@Entity</w:t>
        <w:br/>
        <w:t>public class Book {</w:t>
        <w:br/>
        <w:t xml:space="preserve">    @Id</w:t>
        <w:br/>
        <w:t xml:space="preserve">    private int id;</w:t>
        <w:br/>
        <w:t xml:space="preserve">    private String title;</w:t>
        <w:br/>
        <w:t>}</w:t>
      </w:r>
    </w:p>
    <w:p>
      <w:r>
        <w:rPr>
          <w:rFonts w:ascii="Courier New" w:hAnsi="Courier New"/>
          <w:sz w:val="20"/>
        </w:rPr>
        <w:t>public interface BookRepository extends JpaRepository&lt;Book, Integer&gt; {}</w:t>
      </w:r>
    </w:p>
    <w:p>
      <w:r>
        <w:t>Developed BookController for RESTful CRUD operations:</w:t>
      </w:r>
    </w:p>
    <w:p>
      <w:r>
        <w:rPr>
          <w:rFonts w:ascii="Courier New" w:hAnsi="Courier New"/>
          <w:sz w:val="20"/>
        </w:rPr>
        <w:t>@RestController</w:t>
        <w:br/>
        <w:t>@RequestMapping("/books")</w:t>
        <w:br/>
        <w:t>public class BookController {</w:t>
        <w:br/>
        <w:t xml:space="preserve">    @Autowired</w:t>
        <w:br/>
        <w:t xml:space="preserve">    private BookRepository repository;</w:t>
        <w:br/>
        <w:br/>
        <w:t xml:space="preserve">    @PostMapping</w:t>
        <w:br/>
        <w:t xml:space="preserve">    public Book save(@RequestBody Book book) {</w:t>
        <w:br/>
        <w:t xml:space="preserve">        return repository.save(book);</w:t>
        <w:br/>
        <w:t xml:space="preserve">    }</w:t>
        <w:br/>
        <w:br/>
        <w:t xml:space="preserve">    @GetMapping</w:t>
        <w:br/>
        <w:t xml:space="preserve">    public List&lt;Book&gt; getAll() {</w:t>
        <w:br/>
        <w:t xml:space="preserve">        return repository.findAll();</w:t>
        <w:br/>
        <w:t xml:space="preserve">    }</w:t>
        <w:br/>
        <w:t>}</w:t>
      </w:r>
    </w:p>
    <w:p>
      <w:r>
        <w:t>Output:</w:t>
      </w:r>
    </w:p>
    <w:p>
      <w:pPr>
        <w:pStyle w:val="IntenseQuote"/>
      </w:pPr>
      <w:r>
        <w:t>Spring Boot application ran successfully. REST endpoints tested with Postman.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