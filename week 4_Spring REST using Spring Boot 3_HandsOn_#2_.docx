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66CF8">
      <w:pPr>
        <w:pStyle w:val="2"/>
        <w:jc w:val="center"/>
        <w:rPr>
          <w:b w:val="0"/>
          <w:bCs w:val="0"/>
          <w:color w:val="auto"/>
          <w:sz w:val="52"/>
          <w:szCs w:val="52"/>
          <w:u w:val="single"/>
        </w:rPr>
      </w:pPr>
      <w:r>
        <w:rPr>
          <w:rFonts w:hint="default"/>
          <w:b w:val="0"/>
          <w:bCs w:val="0"/>
          <w:color w:val="auto"/>
          <w:sz w:val="52"/>
          <w:szCs w:val="52"/>
          <w:u w:val="single"/>
        </w:rPr>
        <w:t>2. spring-rest-handson</w:t>
      </w:r>
      <w:bookmarkStart w:id="0" w:name="_GoBack"/>
      <w:bookmarkEnd w:id="0"/>
    </w:p>
    <w:p w14:paraId="374C573E">
      <w:pPr>
        <w:pStyle w:val="2"/>
        <w:rPr>
          <w:color w:val="auto"/>
        </w:rPr>
      </w:pPr>
      <w:r>
        <w:rPr>
          <w:color w:val="auto"/>
        </w:rPr>
        <w:t xml:space="preserve"> HTTP Request and Response</w:t>
      </w:r>
    </w:p>
    <w:p w14:paraId="4FB0D2F9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 xml:space="preserve">HTTP (Hypertext Transfer Protocol) is the foundation of data communication for the World Wide Web. </w:t>
      </w:r>
      <w:r>
        <w:rPr>
          <w:color w:val="auto"/>
        </w:rPr>
        <w:br w:type="textWrapping"/>
      </w:r>
      <w:r>
        <w:rPr>
          <w:color w:val="auto"/>
        </w:rPr>
        <w:t>It works as a request-response protocol between a client and server.</w:t>
      </w:r>
      <w:r>
        <w:rPr>
          <w:color w:val="auto"/>
        </w:rPr>
        <w:br w:type="textWrapping"/>
      </w:r>
      <w:r>
        <w:rPr>
          <w:color w:val="auto"/>
        </w:rPr>
        <w:t>- HTTP Request includes: Request Line (URL, Method), Headers (Content-Type, User-Agent), and Body (optional).</w:t>
      </w:r>
      <w:r>
        <w:rPr>
          <w:color w:val="auto"/>
        </w:rPr>
        <w:br w:type="textWrapping"/>
      </w:r>
      <w:r>
        <w:rPr>
          <w:color w:val="auto"/>
        </w:rPr>
        <w:t>- HTTP Response includes: Status Line (Status Code), Headers, and optional Body.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Request Example:</w:t>
      </w:r>
      <w:r>
        <w:rPr>
          <w:color w:val="auto"/>
        </w:rPr>
        <w:br w:type="textWrapping"/>
      </w:r>
      <w:r>
        <w:rPr>
          <w:color w:val="auto"/>
        </w:rPr>
        <w:t>GET /hello HTTP/1.1</w:t>
      </w:r>
      <w:r>
        <w:rPr>
          <w:color w:val="auto"/>
        </w:rPr>
        <w:br w:type="textWrapping"/>
      </w:r>
      <w:r>
        <w:rPr>
          <w:color w:val="auto"/>
        </w:rPr>
        <w:t>Host: localhost:8083</w:t>
      </w:r>
      <w:r>
        <w:rPr>
          <w:color w:val="auto"/>
        </w:rPr>
        <w:br w:type="textWrapping"/>
      </w:r>
      <w:r>
        <w:rPr>
          <w:color w:val="auto"/>
        </w:rPr>
        <w:t>User-Agent: Chrome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Response Example:</w:t>
      </w:r>
      <w:r>
        <w:rPr>
          <w:color w:val="auto"/>
        </w:rPr>
        <w:br w:type="textWrapping"/>
      </w:r>
      <w:r>
        <w:rPr>
          <w:color w:val="auto"/>
        </w:rPr>
        <w:t>HTTP/1.1 200 OK</w:t>
      </w:r>
      <w:r>
        <w:rPr>
          <w:color w:val="auto"/>
        </w:rPr>
        <w:br w:type="textWrapping"/>
      </w:r>
      <w:r>
        <w:rPr>
          <w:color w:val="auto"/>
        </w:rPr>
        <w:t>Content-Type: text/plain</w:t>
      </w:r>
      <w:r>
        <w:rPr>
          <w:color w:val="auto"/>
        </w:rPr>
        <w:br w:type="textWrapping"/>
      </w:r>
      <w:r>
        <w:rPr>
          <w:color w:val="auto"/>
        </w:rPr>
        <w:t>Hello World!!</w:t>
      </w:r>
      <w:r>
        <w:rPr>
          <w:color w:val="auto"/>
        </w:rPr>
        <w:br w:type="textWrapping"/>
      </w:r>
    </w:p>
    <w:p w14:paraId="01BF5A81">
      <w:pPr>
        <w:pStyle w:val="2"/>
        <w:rPr>
          <w:color w:val="auto"/>
        </w:rPr>
      </w:pPr>
      <w:r>
        <w:rPr>
          <w:color w:val="auto"/>
        </w:rPr>
        <w:t>Need and Benefits of RESTful Web Services</w:t>
      </w:r>
    </w:p>
    <w:p w14:paraId="32807C63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REST (Representational State Transfer) is an architectural style that uses HTTP protocol for communication.</w:t>
      </w:r>
      <w:r>
        <w:rPr>
          <w:color w:val="auto"/>
        </w:rPr>
        <w:br w:type="textWrapping"/>
      </w:r>
      <w:r>
        <w:rPr>
          <w:color w:val="auto"/>
        </w:rPr>
        <w:t>Benefits:</w:t>
      </w:r>
      <w:r>
        <w:rPr>
          <w:color w:val="auto"/>
        </w:rPr>
        <w:br w:type="textWrapping"/>
      </w:r>
      <w:r>
        <w:rPr>
          <w:color w:val="auto"/>
        </w:rPr>
        <w:t>- Lightweight and stateless</w:t>
      </w:r>
      <w:r>
        <w:rPr>
          <w:color w:val="auto"/>
        </w:rPr>
        <w:br w:type="textWrapping"/>
      </w:r>
      <w:r>
        <w:rPr>
          <w:color w:val="auto"/>
        </w:rPr>
        <w:t>- Scalable and maintainable</w:t>
      </w:r>
      <w:r>
        <w:rPr>
          <w:color w:val="auto"/>
        </w:rPr>
        <w:br w:type="textWrapping"/>
      </w:r>
      <w:r>
        <w:rPr>
          <w:color w:val="auto"/>
        </w:rPr>
        <w:t>- Supports multiple formats (JSON, XML)</w:t>
      </w:r>
      <w:r>
        <w:rPr>
          <w:color w:val="auto"/>
        </w:rPr>
        <w:br w:type="textWrapping"/>
      </w:r>
      <w:r>
        <w:rPr>
          <w:color w:val="auto"/>
        </w:rPr>
        <w:t>- Easy to implement using Spring Boot</w:t>
      </w:r>
      <w:r>
        <w:rPr>
          <w:color w:val="auto"/>
        </w:rPr>
        <w:br w:type="textWrapping"/>
      </w:r>
      <w:r>
        <w:rPr>
          <w:color w:val="auto"/>
        </w:rPr>
        <w:t>- Based on standard HTTP methods: GET, POST, PUT, DELETE</w:t>
      </w:r>
      <w:r>
        <w:rPr>
          <w:color w:val="auto"/>
        </w:rPr>
        <w:br w:type="textWrapping"/>
      </w:r>
    </w:p>
    <w:p w14:paraId="66184AC9">
      <w:pPr>
        <w:pStyle w:val="2"/>
        <w:rPr>
          <w:color w:val="auto"/>
          <w:sz w:val="52"/>
          <w:szCs w:val="52"/>
          <w:u w:val="single"/>
        </w:rPr>
      </w:pPr>
    </w:p>
    <w:p w14:paraId="0E003BE0">
      <w:pPr>
        <w:pStyle w:val="2"/>
        <w:rPr>
          <w:color w:val="auto"/>
          <w:sz w:val="52"/>
          <w:szCs w:val="52"/>
          <w:u w:val="single"/>
        </w:rPr>
      </w:pPr>
      <w:r>
        <w:rPr>
          <w:color w:val="auto"/>
          <w:sz w:val="52"/>
          <w:szCs w:val="52"/>
          <w:u w:val="single"/>
        </w:rPr>
        <w:t>Hello World RESTful Web Service</w:t>
      </w:r>
    </w:p>
    <w:p w14:paraId="1CAC32F8">
      <w:pPr>
        <w:rPr>
          <w:color w:val="auto"/>
        </w:rPr>
      </w:pPr>
      <w:r>
        <w:rPr>
          <w:color w:val="auto"/>
        </w:rPr>
        <w:t>URL: http://localhost:8083/hello</w:t>
      </w:r>
    </w:p>
    <w:p w14:paraId="73818090">
      <w:pPr>
        <w:rPr>
          <w:color w:val="auto"/>
        </w:rPr>
      </w:pPr>
      <w:r>
        <w:rPr>
          <w:color w:val="auto"/>
        </w:rPr>
        <w:t>Method: GET</w:t>
      </w:r>
    </w:p>
    <w:p w14:paraId="0C9CA2D3">
      <w:pPr>
        <w:rPr>
          <w:color w:val="auto"/>
        </w:rPr>
      </w:pPr>
      <w:r>
        <w:rPr>
          <w:color w:val="auto"/>
        </w:rPr>
        <w:t>Response: Hello World!!</w:t>
      </w:r>
    </w:p>
    <w:p w14:paraId="7A397E28">
      <w:pPr>
        <w:pStyle w:val="3"/>
        <w:rPr>
          <w:color w:val="auto"/>
        </w:rPr>
      </w:pPr>
      <w:r>
        <w:rPr>
          <w:color w:val="auto"/>
        </w:rPr>
        <w:t>Code - HelloController.java</w:t>
      </w:r>
    </w:p>
    <w:p w14:paraId="459926BC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@RestController</w:t>
      </w:r>
      <w:r>
        <w:rPr>
          <w:color w:val="auto"/>
        </w:rPr>
        <w:br w:type="textWrapping"/>
      </w:r>
      <w:r>
        <w:rPr>
          <w:color w:val="auto"/>
        </w:rPr>
        <w:t>public class HelloController {</w:t>
      </w:r>
      <w:r>
        <w:rPr>
          <w:color w:val="auto"/>
        </w:rPr>
        <w:br w:type="textWrapping"/>
      </w:r>
      <w:r>
        <w:rPr>
          <w:color w:val="auto"/>
        </w:rPr>
        <w:t xml:space="preserve">    private static final Logger LOGGER = LoggerFactory.getLogger(HelloController.class);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@GetMapping("/hello")</w:t>
      </w:r>
      <w:r>
        <w:rPr>
          <w:color w:val="auto"/>
        </w:rPr>
        <w:br w:type="textWrapping"/>
      </w:r>
      <w:r>
        <w:rPr>
          <w:color w:val="auto"/>
        </w:rPr>
        <w:t xml:space="preserve">    public String sayHello() {</w:t>
      </w:r>
      <w:r>
        <w:rPr>
          <w:color w:val="auto"/>
        </w:rPr>
        <w:br w:type="textWrapping"/>
      </w:r>
      <w:r>
        <w:rPr>
          <w:color w:val="auto"/>
        </w:rPr>
        <w:t xml:space="preserve">        LOGGER.info("START - sayHello()");</w:t>
      </w:r>
      <w:r>
        <w:rPr>
          <w:color w:val="auto"/>
        </w:rPr>
        <w:br w:type="textWrapping"/>
      </w:r>
      <w:r>
        <w:rPr>
          <w:color w:val="auto"/>
        </w:rPr>
        <w:t xml:space="preserve">        String message = "Hello World!!";</w:t>
      </w:r>
      <w:r>
        <w:rPr>
          <w:color w:val="auto"/>
        </w:rPr>
        <w:br w:type="textWrapping"/>
      </w:r>
      <w:r>
        <w:rPr>
          <w:color w:val="auto"/>
        </w:rPr>
        <w:t xml:space="preserve">        LOGGER.info("END - sayHello()");</w:t>
      </w:r>
      <w:r>
        <w:rPr>
          <w:color w:val="auto"/>
        </w:rPr>
        <w:br w:type="textWrapping"/>
      </w:r>
      <w:r>
        <w:rPr>
          <w:color w:val="auto"/>
        </w:rPr>
        <w:t xml:space="preserve">        return message;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</w:p>
    <w:p w14:paraId="02FDE8A3">
      <w:pPr>
        <w:rPr>
          <w:rFonts w:hint="default"/>
          <w:b/>
          <w:bCs/>
          <w:color w:val="auto"/>
          <w:sz w:val="52"/>
          <w:szCs w:val="52"/>
          <w:u w:val="single"/>
        </w:rPr>
      </w:pPr>
      <w:r>
        <w:rPr>
          <w:rFonts w:hint="default"/>
          <w:b/>
          <w:bCs/>
          <w:color w:val="auto"/>
          <w:sz w:val="52"/>
          <w:szCs w:val="52"/>
          <w:u w:val="single"/>
        </w:rPr>
        <w:t>REST - Country Web Service</w:t>
      </w:r>
    </w:p>
    <w:p w14:paraId="3D45BF26">
      <w:pPr>
        <w:rPr>
          <w:color w:val="auto"/>
        </w:rPr>
      </w:pPr>
      <w:r>
        <w:rPr>
          <w:color w:val="auto"/>
        </w:rPr>
        <w:t>URL: http://localhost:8083/country</w:t>
      </w:r>
    </w:p>
    <w:p w14:paraId="7E3CE576">
      <w:pPr>
        <w:rPr>
          <w:color w:val="auto"/>
        </w:rPr>
      </w:pPr>
      <w:r>
        <w:rPr>
          <w:color w:val="auto"/>
        </w:rPr>
        <w:t>Response: { "code": "IN", "name": "India" }</w:t>
      </w:r>
    </w:p>
    <w:p w14:paraId="7033E2D4">
      <w:pPr>
        <w:pStyle w:val="3"/>
        <w:rPr>
          <w:color w:val="auto"/>
        </w:rPr>
      </w:pPr>
      <w:r>
        <w:rPr>
          <w:color w:val="auto"/>
        </w:rPr>
        <w:t>Code - CountryController.java (Static)</w:t>
      </w:r>
    </w:p>
    <w:p w14:paraId="56E26020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@RequestMapping("/country")</w:t>
      </w:r>
      <w:r>
        <w:rPr>
          <w:color w:val="auto"/>
        </w:rPr>
        <w:br w:type="textWrapping"/>
      </w:r>
      <w:r>
        <w:rPr>
          <w:color w:val="auto"/>
        </w:rPr>
        <w:t>public Country getCountryIndia() {</w:t>
      </w:r>
      <w:r>
        <w:rPr>
          <w:color w:val="auto"/>
        </w:rPr>
        <w:br w:type="textWrapping"/>
      </w:r>
      <w:r>
        <w:rPr>
          <w:color w:val="auto"/>
        </w:rPr>
        <w:t xml:space="preserve">    ApplicationContext context = new ClassPathXmlApplicationContext("country.xml");</w:t>
      </w:r>
      <w:r>
        <w:rPr>
          <w:color w:val="auto"/>
        </w:rPr>
        <w:br w:type="textWrapping"/>
      </w:r>
      <w:r>
        <w:rPr>
          <w:color w:val="auto"/>
        </w:rPr>
        <w:t xml:space="preserve">    Country country = (Country) context.getBean("in");</w:t>
      </w:r>
      <w:r>
        <w:rPr>
          <w:color w:val="auto"/>
        </w:rPr>
        <w:br w:type="textWrapping"/>
      </w:r>
      <w:r>
        <w:rPr>
          <w:color w:val="auto"/>
        </w:rPr>
        <w:t xml:space="preserve">    return country;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</w:p>
    <w:p w14:paraId="50BB2BF2">
      <w:pPr>
        <w:pStyle w:val="2"/>
        <w:rPr>
          <w:color w:val="auto"/>
          <w:sz w:val="52"/>
          <w:szCs w:val="52"/>
          <w:u w:val="single"/>
        </w:rPr>
      </w:pPr>
      <w:r>
        <w:rPr>
          <w:color w:val="auto"/>
          <w:sz w:val="52"/>
          <w:szCs w:val="52"/>
          <w:u w:val="single"/>
        </w:rPr>
        <w:t>REST Web Service - Get Country by</w:t>
      </w:r>
      <w:r>
        <w:rPr>
          <w:rFonts w:hint="default"/>
          <w:color w:val="auto"/>
          <w:sz w:val="52"/>
          <w:szCs w:val="52"/>
          <w:u w:val="single"/>
          <w:lang w:val="en-IN"/>
        </w:rPr>
        <w:t xml:space="preserve"> </w:t>
      </w:r>
      <w:r>
        <w:rPr>
          <w:color w:val="auto"/>
          <w:sz w:val="52"/>
          <w:szCs w:val="52"/>
          <w:u w:val="single"/>
        </w:rPr>
        <w:t>Code</w:t>
      </w:r>
    </w:p>
    <w:p w14:paraId="30BB2C41">
      <w:pPr>
        <w:rPr>
          <w:color w:val="auto"/>
        </w:rPr>
      </w:pPr>
      <w:r>
        <w:rPr>
          <w:color w:val="auto"/>
        </w:rPr>
        <w:t>URL: http://localhost:8083/countries/in</w:t>
      </w:r>
    </w:p>
    <w:p w14:paraId="2D39778A">
      <w:pPr>
        <w:rPr>
          <w:color w:val="auto"/>
        </w:rPr>
      </w:pPr>
      <w:r>
        <w:rPr>
          <w:color w:val="auto"/>
        </w:rPr>
        <w:t>Response: { "code": "IN", "name": "India" }</w:t>
      </w:r>
    </w:p>
    <w:p w14:paraId="3ED3FEF1">
      <w:pPr>
        <w:pStyle w:val="3"/>
        <w:rPr>
          <w:color w:val="auto"/>
        </w:rPr>
      </w:pPr>
      <w:r>
        <w:rPr>
          <w:color w:val="auto"/>
        </w:rPr>
        <w:t>Code - CountryController.java (Dynamic)</w:t>
      </w:r>
    </w:p>
    <w:p w14:paraId="6AA9C301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@GetMapping("/countries/{code}")</w:t>
      </w:r>
      <w:r>
        <w:rPr>
          <w:color w:val="auto"/>
        </w:rPr>
        <w:br w:type="textWrapping"/>
      </w:r>
      <w:r>
        <w:rPr>
          <w:color w:val="auto"/>
        </w:rPr>
        <w:t>public Country getCountry(@PathVariable String code) throws Exception {</w:t>
      </w:r>
      <w:r>
        <w:rPr>
          <w:color w:val="auto"/>
        </w:rPr>
        <w:br w:type="textWrapping"/>
      </w:r>
      <w:r>
        <w:rPr>
          <w:color w:val="auto"/>
        </w:rPr>
        <w:t xml:space="preserve">    return countryService.getCountry(code);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</w:p>
    <w:p w14:paraId="72EA5405">
      <w:pPr>
        <w:pStyle w:val="3"/>
        <w:rPr>
          <w:color w:val="auto"/>
        </w:rPr>
      </w:pPr>
      <w:r>
        <w:rPr>
          <w:color w:val="auto"/>
        </w:rPr>
        <w:t>Code - CountryService.java</w:t>
      </w:r>
    </w:p>
    <w:p w14:paraId="4790856D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public Country getCountry(String code) throws Exception {</w:t>
      </w:r>
      <w:r>
        <w:rPr>
          <w:color w:val="auto"/>
        </w:rPr>
        <w:br w:type="textWrapping"/>
      </w:r>
      <w:r>
        <w:rPr>
          <w:color w:val="auto"/>
        </w:rPr>
        <w:t xml:space="preserve">    ApplicationContext context = new ClassPathXmlApplicationContext("country.xml");</w:t>
      </w:r>
      <w:r>
        <w:rPr>
          <w:color w:val="auto"/>
        </w:rPr>
        <w:br w:type="textWrapping"/>
      </w:r>
      <w:r>
        <w:rPr>
          <w:color w:val="auto"/>
        </w:rPr>
        <w:t xml:space="preserve">    List&lt;Country&gt; countryList = (List&lt;Country&gt;) context.getBean("countryList");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return countryList.stream()</w:t>
      </w:r>
      <w:r>
        <w:rPr>
          <w:color w:val="auto"/>
        </w:rPr>
        <w:br w:type="textWrapping"/>
      </w:r>
      <w:r>
        <w:rPr>
          <w:color w:val="auto"/>
        </w:rPr>
        <w:t xml:space="preserve">        .filter(c -&gt; c.getCode().equalsIgnoreCase(code))</w:t>
      </w:r>
      <w:r>
        <w:rPr>
          <w:color w:val="auto"/>
        </w:rPr>
        <w:br w:type="textWrapping"/>
      </w:r>
      <w:r>
        <w:rPr>
          <w:color w:val="auto"/>
        </w:rPr>
        <w:t xml:space="preserve">        .findFirst()</w:t>
      </w:r>
      <w:r>
        <w:rPr>
          <w:color w:val="auto"/>
        </w:rPr>
        <w:br w:type="textWrapping"/>
      </w:r>
      <w:r>
        <w:rPr>
          <w:color w:val="auto"/>
        </w:rPr>
        <w:t xml:space="preserve">        .orElseThrow(() -&gt; new Exception("Country Not Found"));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</w:p>
    <w:p w14:paraId="5AB4BC73">
      <w:pPr>
        <w:pStyle w:val="2"/>
        <w:rPr>
          <w:color w:val="auto"/>
        </w:rPr>
      </w:pPr>
      <w:r>
        <w:rPr>
          <w:color w:val="auto"/>
        </w:rPr>
        <w:t>6. country.xml Configuration</w:t>
      </w:r>
    </w:p>
    <w:p w14:paraId="040F350C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&lt;bean id="in" class="com.cognizant.spring_learn.model.Country"&gt;</w:t>
      </w:r>
      <w:r>
        <w:rPr>
          <w:color w:val="auto"/>
        </w:rPr>
        <w:br w:type="textWrapping"/>
      </w:r>
      <w:r>
        <w:rPr>
          <w:color w:val="auto"/>
        </w:rPr>
        <w:t xml:space="preserve">    &lt;property name="code" value="IN"/&gt;</w:t>
      </w:r>
      <w:r>
        <w:rPr>
          <w:color w:val="auto"/>
        </w:rPr>
        <w:br w:type="textWrapping"/>
      </w:r>
      <w:r>
        <w:rPr>
          <w:color w:val="auto"/>
        </w:rPr>
        <w:t xml:space="preserve">    &lt;property name="name" value="India"/&gt;</w:t>
      </w:r>
      <w:r>
        <w:rPr>
          <w:color w:val="auto"/>
        </w:rPr>
        <w:br w:type="textWrapping"/>
      </w:r>
      <w:r>
        <w:rPr>
          <w:color w:val="auto"/>
        </w:rPr>
        <w:t>&lt;/bean&gt;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&lt;bean id="countryList" class="java.util.ArrayList"&gt;</w:t>
      </w:r>
      <w:r>
        <w:rPr>
          <w:color w:val="auto"/>
        </w:rPr>
        <w:br w:type="textWrapping"/>
      </w:r>
      <w:r>
        <w:rPr>
          <w:color w:val="auto"/>
        </w:rPr>
        <w:t xml:space="preserve">    &lt;constructor-arg&gt;</w:t>
      </w:r>
      <w:r>
        <w:rPr>
          <w:color w:val="auto"/>
        </w:rPr>
        <w:br w:type="textWrapping"/>
      </w:r>
      <w:r>
        <w:rPr>
          <w:color w:val="auto"/>
        </w:rPr>
        <w:t xml:space="preserve">        &lt;list&gt;</w:t>
      </w:r>
      <w:r>
        <w:rPr>
          <w:color w:val="auto"/>
        </w:rPr>
        <w:br w:type="textWrapping"/>
      </w:r>
      <w:r>
        <w:rPr>
          <w:color w:val="auto"/>
        </w:rPr>
        <w:t xml:space="preserve">            &lt;ref bean="in"/&gt;</w:t>
      </w:r>
      <w:r>
        <w:rPr>
          <w:color w:val="auto"/>
        </w:rPr>
        <w:br w:type="textWrapping"/>
      </w:r>
      <w:r>
        <w:rPr>
          <w:color w:val="auto"/>
        </w:rPr>
        <w:t xml:space="preserve">        &lt;/list&gt;</w:t>
      </w:r>
      <w:r>
        <w:rPr>
          <w:color w:val="auto"/>
        </w:rPr>
        <w:br w:type="textWrapping"/>
      </w:r>
      <w:r>
        <w:rPr>
          <w:color w:val="auto"/>
        </w:rPr>
        <w:t xml:space="preserve">    &lt;/constructor-arg&gt;</w:t>
      </w:r>
      <w:r>
        <w:rPr>
          <w:color w:val="auto"/>
        </w:rPr>
        <w:br w:type="textWrapping"/>
      </w:r>
      <w:r>
        <w:rPr>
          <w:color w:val="auto"/>
        </w:rPr>
        <w:t>&lt;/bean&gt;</w:t>
      </w:r>
      <w:r>
        <w:rPr>
          <w:color w:val="auto"/>
        </w:rPr>
        <w:br w:type="textWrapping"/>
      </w:r>
    </w:p>
    <w:p w14:paraId="18EDEBAB">
      <w:pPr>
        <w:pStyle w:val="2"/>
        <w:rPr>
          <w:color w:val="auto"/>
        </w:rPr>
      </w:pPr>
      <w:r>
        <w:rPr>
          <w:color w:val="auto"/>
        </w:rPr>
        <w:t>7. REST API Testing with MockMvc</w:t>
      </w:r>
    </w:p>
    <w:p w14:paraId="097AF5A4">
      <w:pPr>
        <w:rPr>
          <w:color w:val="auto"/>
        </w:rPr>
      </w:pPr>
      <w:r>
        <w:rPr>
          <w:color w:val="auto"/>
        </w:rPr>
        <w:t>Test using @SpringBootTest and @AutoConfigureMockMvc for both `/hello` and `/countries/{code}` endpoints.</w:t>
      </w:r>
    </w:p>
    <w:p w14:paraId="42ACF076">
      <w:pPr>
        <w:pStyle w:val="3"/>
        <w:rPr>
          <w:color w:val="auto"/>
        </w:rPr>
      </w:pPr>
      <w:r>
        <w:rPr>
          <w:color w:val="auto"/>
        </w:rPr>
        <w:t>Code - HelloControllerTest.java</w:t>
      </w:r>
    </w:p>
    <w:p w14:paraId="0029C330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@Test</w:t>
      </w:r>
      <w:r>
        <w:rPr>
          <w:color w:val="auto"/>
        </w:rPr>
        <w:br w:type="textWrapping"/>
      </w:r>
      <w:r>
        <w:rPr>
          <w:color w:val="auto"/>
        </w:rPr>
        <w:t>public void testSayHello() throws Exception {</w:t>
      </w:r>
      <w:r>
        <w:rPr>
          <w:color w:val="auto"/>
        </w:rPr>
        <w:br w:type="textWrapping"/>
      </w:r>
      <w:r>
        <w:rPr>
          <w:color w:val="auto"/>
        </w:rPr>
        <w:t xml:space="preserve">    mockMvc.perform(get("/hello"))</w:t>
      </w:r>
      <w:r>
        <w:rPr>
          <w:color w:val="auto"/>
        </w:rPr>
        <w:br w:type="textWrapping"/>
      </w:r>
      <w:r>
        <w:rPr>
          <w:color w:val="auto"/>
        </w:rPr>
        <w:t xml:space="preserve">        .andExpect(status().isOk())</w:t>
      </w:r>
      <w:r>
        <w:rPr>
          <w:color w:val="auto"/>
        </w:rPr>
        <w:br w:type="textWrapping"/>
      </w:r>
      <w:r>
        <w:rPr>
          <w:color w:val="auto"/>
        </w:rPr>
        <w:t xml:space="preserve">        .andExpect(content().string("Hello World!!"));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</w:p>
    <w:p w14:paraId="62D08A85">
      <w:pPr>
        <w:pStyle w:val="3"/>
        <w:rPr>
          <w:color w:val="auto"/>
        </w:rPr>
      </w:pPr>
      <w:r>
        <w:rPr>
          <w:color w:val="auto"/>
        </w:rPr>
        <w:t>Code - CountryControllerTest.java</w:t>
      </w:r>
    </w:p>
    <w:p w14:paraId="65523D9D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@Test</w:t>
      </w:r>
      <w:r>
        <w:rPr>
          <w:color w:val="auto"/>
        </w:rPr>
        <w:br w:type="textWrapping"/>
      </w:r>
      <w:r>
        <w:rPr>
          <w:color w:val="auto"/>
        </w:rPr>
        <w:t>public void testGetCountryIndia() throws Exception {</w:t>
      </w:r>
      <w:r>
        <w:rPr>
          <w:color w:val="auto"/>
        </w:rPr>
        <w:br w:type="textWrapping"/>
      </w:r>
      <w:r>
        <w:rPr>
          <w:color w:val="auto"/>
        </w:rPr>
        <w:t xml:space="preserve">    mockMvc.perform(get("/country"))</w:t>
      </w:r>
      <w:r>
        <w:rPr>
          <w:color w:val="auto"/>
        </w:rPr>
        <w:br w:type="textWrapping"/>
      </w:r>
      <w:r>
        <w:rPr>
          <w:color w:val="auto"/>
        </w:rPr>
        <w:t xml:space="preserve">        .andExpect(status().isOk())</w:t>
      </w:r>
      <w:r>
        <w:rPr>
          <w:color w:val="auto"/>
        </w:rPr>
        <w:br w:type="textWrapping"/>
      </w:r>
      <w:r>
        <w:rPr>
          <w:color w:val="auto"/>
        </w:rPr>
        <w:t xml:space="preserve">        .andExpect(jsonPath("$.code", is("IN")))</w:t>
      </w:r>
      <w:r>
        <w:rPr>
          <w:color w:val="auto"/>
        </w:rPr>
        <w:br w:type="textWrapping"/>
      </w:r>
      <w:r>
        <w:rPr>
          <w:color w:val="auto"/>
        </w:rPr>
        <w:t xml:space="preserve">        .andExpect(jsonPath("$.name", is("India")));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</w:p>
    <w:p w14:paraId="27FD6F59">
      <w:pPr>
        <w:rPr>
          <w:color w:val="auto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62318A1"/>
    <w:rsid w:val="2DB056AA"/>
    <w:rsid w:val="39D3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Anusha Kurlem</cp:lastModifiedBy>
  <dcterms:modified xsi:type="dcterms:W3CDTF">2025-07-14T08:30:14Z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89F3DB0E1DC74CDDA3F7DA53FE20BD39_13</vt:lpwstr>
  </property>
</Properties>
</file>