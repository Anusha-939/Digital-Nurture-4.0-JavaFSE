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2 and 7 - Java Code and Analysis</w:t>
      </w:r>
    </w:p>
    <w:p>
      <w:pPr>
        <w:pStyle w:val="Heading2"/>
      </w:pPr>
      <w:r>
        <w:t>Exercise 2: E-commerce Platform Search Function</w:t>
      </w:r>
    </w:p>
    <w:p>
      <w:r>
        <w:t>Scenario: Optimize search functionality using linear and binary search.</w:t>
      </w:r>
    </w:p>
    <w:p>
      <w:pPr>
        <w:pStyle w:val="Heading3"/>
      </w:pPr>
      <w:r>
        <w:t>Asymptotic Notation</w:t>
      </w:r>
    </w:p>
    <w:p>
      <w:r>
        <w:br/>
        <w:t>Big O Notation is used to analyze algorithm efficiency as data size increases.</w:t>
        <w:br/>
        <w:br/>
        <w:t>| Algorithm       | Best Case | Average Case | Worst Case |</w:t>
        <w:br/>
        <w:t>|-----------------|-----------|--------------|-------------|</w:t>
        <w:br/>
        <w:t>| Linear Search   | O(1)      | O(n)         | O(n)        |</w:t>
        <w:br/>
        <w:t>| Binary Search   | O(1)      | O(log n)     | O(log n)    |</w:t>
        <w:br/>
      </w:r>
    </w:p>
    <w:p>
      <w:pPr>
        <w:pStyle w:val="Heading3"/>
      </w:pPr>
      <w:r>
        <w:t>Product.java</w:t>
      </w:r>
    </w:p>
    <w:p>
      <w:r>
        <w:br/>
        <w:t>public class Product {</w:t>
        <w:br/>
        <w:t xml:space="preserve">    int productId;</w:t>
        <w:br/>
        <w:t xml:space="preserve">    String productName;</w:t>
        <w:br/>
        <w:t xml:space="preserve">    String category;</w:t>
        <w:br/>
        <w:br/>
        <w:t xml:space="preserve">    public Product(int id, String name, String cat) {</w:t>
        <w:br/>
        <w:t xml:space="preserve">        this.productId = id;</w:t>
        <w:br/>
        <w:t xml:space="preserve">        this.productName = name;</w:t>
        <w:br/>
        <w:t xml:space="preserve">        this.category = cat;</w:t>
        <w:br/>
        <w:t xml:space="preserve">    }</w:t>
        <w:br/>
        <w:t>}</w:t>
        <w:br/>
      </w:r>
    </w:p>
    <w:p>
      <w:pPr>
        <w:pStyle w:val="Heading3"/>
      </w:pPr>
      <w:r>
        <w:t>SearchDemo.java</w:t>
      </w:r>
    </w:p>
    <w:p>
      <w:r>
        <w:br/>
        <w:t>import java.util.Arrays;</w:t>
        <w:br/>
        <w:t>import java.util.Comparator;</w:t>
        <w:br/>
        <w:br/>
        <w:t>public class SearchDemo {</w:t>
        <w:br/>
        <w:t xml:space="preserve">    public static void main(String[] args) {</w:t>
        <w:br/>
        <w:t xml:space="preserve">        Product[] products = {</w:t>
        <w:br/>
        <w:t xml:space="preserve">            new Product(101, "Laptop", "Electronics"),</w:t>
        <w:br/>
        <w:t xml:space="preserve">            new Product(102, "Shirt", "Clothing"),</w:t>
        <w:br/>
        <w:t xml:space="preserve">            new Product(103, "Camera", "Electronics")</w:t>
        <w:br/>
        <w:t xml:space="preserve">        };</w:t>
        <w:br/>
        <w:br/>
        <w:t xml:space="preserve">        for (Product p : products) {</w:t>
        <w:br/>
        <w:t xml:space="preserve">            if (p.productName.equals("Camera")) {</w:t>
        <w:br/>
        <w:t xml:space="preserve">                System.out.println("Linear Search: " + p.category);</w:t>
        <w:br/>
        <w:t xml:space="preserve">            }</w:t>
        <w:br/>
        <w:t xml:space="preserve">        }</w:t>
        <w:br/>
        <w:br/>
        <w:t xml:space="preserve">        Arrays.sort(products, Comparator.comparing(p -&gt; p.productName));</w:t>
        <w:br/>
        <w:br/>
        <w:t xml:space="preserve">        int low = 0, high = products.length - 1;</w:t>
        <w:br/>
        <w:t xml:space="preserve">        String target = "Laptop";</w:t>
        <w:br/>
        <w:t xml:space="preserve">        while (low &lt;= high) {</w:t>
        <w:br/>
        <w:t xml:space="preserve">            int mid = (low + high) / 2;</w:t>
        <w:br/>
        <w:t xml:space="preserve">            int cmp = products[mid].productName.compareTo(target);</w:t>
        <w:br/>
        <w:t xml:space="preserve">            if (cmp == 0) {</w:t>
        <w:br/>
        <w:t xml:space="preserve">                System.out.println("Binary Search: " + products[mid].category);</w:t>
        <w:br/>
        <w:t xml:space="preserve">                break;</w:t>
        <w:br/>
        <w:t xml:space="preserve">            } else if (cmp &lt; 0) {</w:t>
        <w:br/>
        <w:t xml:space="preserve">                low = mid + 1;</w:t>
        <w:br/>
        <w:t xml:space="preserve">            } else {</w:t>
        <w:br/>
        <w:t xml:space="preserve">                high = mid - 1;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pPr>
        <w:pStyle w:val="Heading3"/>
      </w:pPr>
      <w:r>
        <w:t>Analysis</w:t>
      </w:r>
    </w:p>
    <w:p>
      <w:r>
        <w:br/>
        <w:t>- Linear Search: Simple but slower for large data.</w:t>
        <w:br/>
        <w:t>- Binary Search: Much faster but requires sorted data.</w:t>
        <w:br/>
        <w:t>- Binary search is preferred for large, sorted data sets.</w:t>
        <w:br/>
      </w:r>
    </w:p>
    <w:p>
      <w:pPr>
        <w:pStyle w:val="Heading2"/>
      </w:pPr>
      <w:r>
        <w:t>Exercise 7: Financial Forecasting</w:t>
      </w:r>
    </w:p>
    <w:p>
      <w:r>
        <w:t>Scenario: Predict future values using recursion and memoization.</w:t>
      </w:r>
    </w:p>
    <w:p>
      <w:pPr>
        <w:pStyle w:val="Heading3"/>
      </w:pPr>
      <w:r>
        <w:t>Concept of Recursion</w:t>
      </w:r>
    </w:p>
    <w:p>
      <w:r>
        <w:br/>
        <w:t>Recursion solves problems by dividing them into smaller instances.</w:t>
        <w:br/>
        <w:t>It simplifies problems like mathematical series, search trees, etc.</w:t>
        <w:br/>
      </w:r>
    </w:p>
    <w:p>
      <w:pPr>
        <w:pStyle w:val="Heading3"/>
      </w:pPr>
      <w:r>
        <w:t>Forecast.java</w:t>
      </w:r>
    </w:p>
    <w:p>
      <w:r>
        <w:br/>
        <w:t>public class Forecast {</w:t>
        <w:br/>
        <w:t xml:space="preserve">    public static double futureValueRecursive(double value, double rate, int years) {</w:t>
        <w:br/>
        <w:t xml:space="preserve">        if (years == 0) {</w:t>
        <w:br/>
        <w:t xml:space="preserve">            return value;</w:t>
        <w:br/>
        <w:t xml:space="preserve">        }</w:t>
        <w:br/>
        <w:t xml:space="preserve">        return futureValueRecursive(value, rate, years - 1) * (1 + rate);</w:t>
        <w:br/>
        <w:t xml:space="preserve">    }</w:t>
        <w:br/>
        <w:br/>
        <w:t xml:space="preserve">    public static double futureValueMemo(double value, double rate, int years, double[] memo) {</w:t>
        <w:br/>
        <w:t xml:space="preserve">        if (years == 0) {</w:t>
        <w:br/>
        <w:t xml:space="preserve">            return value;</w:t>
        <w:br/>
        <w:t xml:space="preserve">        }</w:t>
        <w:br/>
        <w:t xml:space="preserve">        if (memo[years] != 0) {</w:t>
        <w:br/>
        <w:t xml:space="preserve">            return memo[years];</w:t>
        <w:br/>
        <w:t xml:space="preserve">        }</w:t>
        <w:br/>
        <w:t xml:space="preserve">        memo[years] = futureValueMemo(value, rate, years - 1, memo) * (1 + rate);</w:t>
        <w:br/>
        <w:t xml:space="preserve">        return memo[years];</w:t>
        <w:br/>
        <w:t xml:space="preserve">    }</w:t>
        <w:br/>
        <w:br/>
        <w:t xml:space="preserve">    public static void main(String[] args) {</w:t>
        <w:br/>
        <w:t xml:space="preserve">        double initial = 1000;</w:t>
        <w:br/>
        <w:t xml:space="preserve">        double rate = 0.1;</w:t>
        <w:br/>
        <w:t xml:space="preserve">        int years = 3;</w:t>
        <w:br/>
        <w:br/>
        <w:t xml:space="preserve">        double result = futureValueRecursive(initial, rate, years);</w:t>
        <w:br/>
        <w:t xml:space="preserve">        System.out.println("Recursive result: " + result);</w:t>
        <w:br/>
        <w:br/>
        <w:t xml:space="preserve">        double[] memo = new double[years + 1];</w:t>
        <w:br/>
        <w:t xml:space="preserve">        double optimizedResult = futureValueMemo(initial, rate, years, memo);</w:t>
        <w:br/>
        <w:t xml:space="preserve">        System.out.println("Memoized result: " + optimizedResult);</w:t>
        <w:br/>
        <w:t xml:space="preserve">    }</w:t>
        <w:br/>
        <w:t>}</w:t>
        <w:br/>
      </w:r>
    </w:p>
    <w:p>
      <w:pPr>
        <w:pStyle w:val="Heading3"/>
      </w:pPr>
      <w:r>
        <w:t>Output</w:t>
      </w:r>
    </w:p>
    <w:p>
      <w:r>
        <w:br/>
        <w:t>Recursive result: 1331.0000000000002</w:t>
        <w:br/>
        <w:t>Memoized result: 1331.0000000000002</w:t>
        <w:br/>
      </w:r>
    </w:p>
    <w:p>
      <w:pPr>
        <w:pStyle w:val="Heading3"/>
      </w:pPr>
      <w:r>
        <w:t>Analysis</w:t>
      </w:r>
    </w:p>
    <w:p>
      <w:r>
        <w:br/>
        <w:t>| Method      | Time Complexity |</w:t>
        <w:br/>
        <w:t>|-------------|------------------|</w:t>
        <w:br/>
        <w:t>| Recursion   | O(n)             |</w:t>
        <w:br/>
        <w:t>| Memoization | O(n)             |</w:t>
        <w:br/>
        <w:br/>
        <w:t>Memoization reduces repeated computation by caching results.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