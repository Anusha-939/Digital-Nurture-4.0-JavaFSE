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FE86F">
      <w:pPr>
        <w:pStyle w:val="2"/>
        <w:numPr>
          <w:ilvl w:val="0"/>
          <w:numId w:val="7"/>
        </w:numPr>
        <w:jc w:val="center"/>
        <w:rPr>
          <w:rFonts w:hint="default"/>
          <w:color w:val="auto"/>
          <w:sz w:val="52"/>
          <w:szCs w:val="52"/>
        </w:rPr>
      </w:pPr>
      <w:r>
        <w:rPr>
          <w:rFonts w:hint="default"/>
          <w:color w:val="auto"/>
          <w:sz w:val="52"/>
          <w:szCs w:val="52"/>
        </w:rPr>
        <w:t>JWT-handson</w:t>
      </w:r>
      <w:bookmarkStart w:id="0" w:name="_GoBack"/>
      <w:bookmarkEnd w:id="0"/>
    </w:p>
    <w:p w14:paraId="59CDD8E6">
      <w:pPr>
        <w:rPr>
          <w:color w:val="auto"/>
        </w:rPr>
      </w:pPr>
    </w:p>
    <w:p w14:paraId="35AD5B28">
      <w:pPr>
        <w:rPr>
          <w:b/>
          <w:bCs/>
          <w:color w:val="auto"/>
          <w:sz w:val="52"/>
          <w:szCs w:val="52"/>
          <w:u w:val="single"/>
        </w:rPr>
      </w:pPr>
      <w:r>
        <w:rPr>
          <w:rFonts w:hint="default"/>
          <w:b/>
          <w:bCs/>
          <w:color w:val="auto"/>
          <w:sz w:val="52"/>
          <w:szCs w:val="52"/>
          <w:u w:val="single"/>
        </w:rPr>
        <w:t>Create authentication service that returns JWT</w:t>
      </w:r>
    </w:p>
    <w:p w14:paraId="0ACD7A45">
      <w:pPr>
        <w:rPr>
          <w:color w:val="auto"/>
        </w:rPr>
      </w:pPr>
      <w:r>
        <w:rPr>
          <w:color w:val="auto"/>
        </w:rPr>
        <w:t>The endpoint: /authenticate, should be protected and only accessible to authenticated users. This is the first step of JWT integration.</w:t>
      </w:r>
      <w:r>
        <w:rPr>
          <w:color w:val="auto"/>
        </w:rPr>
        <w:br w:type="textWrapping"/>
      </w:r>
    </w:p>
    <w:p w14:paraId="5D2F64FF">
      <w:pPr>
        <w:pStyle w:val="2"/>
        <w:rPr>
          <w:color w:val="auto"/>
        </w:rPr>
      </w:pPr>
      <w:r>
        <w:rPr>
          <w:color w:val="auto"/>
        </w:rPr>
        <w:t>CURL Command (Testing)</w:t>
      </w:r>
    </w:p>
    <w:p w14:paraId="089316C7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Command:</w:t>
      </w:r>
      <w:r>
        <w:rPr>
          <w:color w:val="auto"/>
        </w:rPr>
        <w:br w:type="textWrapping"/>
      </w:r>
      <w:r>
        <w:rPr>
          <w:color w:val="auto"/>
        </w:rPr>
        <w:t>curl -s -u user:pwd http://localhost:8090/authenticate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Expected Response:</w:t>
      </w:r>
      <w:r>
        <w:rPr>
          <w:color w:val="auto"/>
        </w:rPr>
        <w:br w:type="textWrapping"/>
      </w:r>
      <w:r>
        <w:rPr>
          <w:color w:val="auto"/>
        </w:rPr>
        <w:t>{"token":""} (In future, this will be a valid JWT token)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Expected Log:</w:t>
      </w:r>
      <w:r>
        <w:rPr>
          <w:color w:val="auto"/>
        </w:rPr>
        <w:br w:type="textWrapping"/>
      </w:r>
      <w:r>
        <w:rPr>
          <w:color w:val="auto"/>
        </w:rPr>
        <w:t>Authorization: Basic dXNlcjpwd2Q=</w:t>
      </w:r>
      <w:r>
        <w:rPr>
          <w:color w:val="auto"/>
        </w:rPr>
        <w:br w:type="textWrapping"/>
      </w:r>
    </w:p>
    <w:p w14:paraId="333E251F">
      <w:pPr>
        <w:pStyle w:val="2"/>
        <w:rPr>
          <w:color w:val="auto"/>
        </w:rPr>
      </w:pPr>
      <w:r>
        <w:rPr>
          <w:color w:val="auto"/>
        </w:rPr>
        <w:t>AuthenticationController.java</w:t>
      </w:r>
    </w:p>
    <w:p w14:paraId="0A81C171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package com.cognizant.spring_learn.controller;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import org.slf4j.Logger;</w:t>
      </w:r>
      <w:r>
        <w:rPr>
          <w:color w:val="auto"/>
        </w:rPr>
        <w:br w:type="textWrapping"/>
      </w:r>
      <w:r>
        <w:rPr>
          <w:color w:val="auto"/>
        </w:rPr>
        <w:t>import org.slf4j.LoggerFactory;</w:t>
      </w:r>
      <w:r>
        <w:rPr>
          <w:color w:val="auto"/>
        </w:rPr>
        <w:br w:type="textWrapping"/>
      </w:r>
      <w:r>
        <w:rPr>
          <w:color w:val="auto"/>
        </w:rPr>
        <w:t>import org.springframework.web.bind.annotation.GetMapping;</w:t>
      </w:r>
      <w:r>
        <w:rPr>
          <w:color w:val="auto"/>
        </w:rPr>
        <w:br w:type="textWrapping"/>
      </w:r>
      <w:r>
        <w:rPr>
          <w:color w:val="auto"/>
        </w:rPr>
        <w:t>import org.springframework.web.bind.annotation.RequestHeader;</w:t>
      </w:r>
      <w:r>
        <w:rPr>
          <w:color w:val="auto"/>
        </w:rPr>
        <w:br w:type="textWrapping"/>
      </w:r>
      <w:r>
        <w:rPr>
          <w:color w:val="auto"/>
        </w:rPr>
        <w:t>import org.springframework.web.bind.annotation.RestController;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import java.util.HashMap;</w:t>
      </w:r>
      <w:r>
        <w:rPr>
          <w:color w:val="auto"/>
        </w:rPr>
        <w:br w:type="textWrapping"/>
      </w:r>
      <w:r>
        <w:rPr>
          <w:color w:val="auto"/>
        </w:rPr>
        <w:t>import java.util.Map;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@RestController</w:t>
      </w:r>
      <w:r>
        <w:rPr>
          <w:color w:val="auto"/>
        </w:rPr>
        <w:br w:type="textWrapping"/>
      </w:r>
      <w:r>
        <w:rPr>
          <w:color w:val="auto"/>
        </w:rPr>
        <w:t>public class AuthenticationController {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private static final Logger LOGGER = LoggerFactory.getLogger(AuthenticationController.class);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@GetMapping("/authenticate")</w:t>
      </w:r>
      <w:r>
        <w:rPr>
          <w:color w:val="auto"/>
        </w:rPr>
        <w:br w:type="textWrapping"/>
      </w:r>
      <w:r>
        <w:rPr>
          <w:color w:val="auto"/>
        </w:rPr>
        <w:t xml:space="preserve">    public Map&lt;String, String&gt; authenticate(@RequestHeader("Authorization") String authHeader) {</w:t>
      </w:r>
      <w:r>
        <w:rPr>
          <w:color w:val="auto"/>
        </w:rPr>
        <w:br w:type="textWrapping"/>
      </w:r>
      <w:r>
        <w:rPr>
          <w:color w:val="auto"/>
        </w:rPr>
        <w:t xml:space="preserve">        LOGGER.info("START - authenticate()");</w:t>
      </w:r>
      <w:r>
        <w:rPr>
          <w:color w:val="auto"/>
        </w:rPr>
        <w:br w:type="textWrapping"/>
      </w:r>
      <w:r>
        <w:rPr>
          <w:color w:val="auto"/>
        </w:rPr>
        <w:t xml:space="preserve">        LOGGER.debug("Authorization Header: {}", authHeader);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Map&lt;String, String&gt; map = new HashMap&lt;&gt;();</w:t>
      </w:r>
      <w:r>
        <w:rPr>
          <w:color w:val="auto"/>
        </w:rPr>
        <w:br w:type="textWrapping"/>
      </w:r>
      <w:r>
        <w:rPr>
          <w:color w:val="auto"/>
        </w:rPr>
        <w:t xml:space="preserve">        map.put("token", "");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LOGGER.info("END - authenticate()");</w:t>
      </w:r>
      <w:r>
        <w:rPr>
          <w:color w:val="auto"/>
        </w:rPr>
        <w:br w:type="textWrapping"/>
      </w:r>
      <w:r>
        <w:rPr>
          <w:color w:val="auto"/>
        </w:rPr>
        <w:t xml:space="preserve">        return map;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</w:p>
    <w:p w14:paraId="42E8DB8C">
      <w:pPr>
        <w:pStyle w:val="2"/>
        <w:rPr>
          <w:color w:val="auto"/>
        </w:rPr>
      </w:pPr>
      <w:r>
        <w:rPr>
          <w:color w:val="auto"/>
        </w:rPr>
        <w:t>SecurityConfig.java (update)</w:t>
      </w:r>
    </w:p>
    <w:p w14:paraId="331AB20B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@Override</w:t>
      </w:r>
      <w:r>
        <w:rPr>
          <w:color w:val="auto"/>
        </w:rPr>
        <w:br w:type="textWrapping"/>
      </w:r>
      <w:r>
        <w:rPr>
          <w:color w:val="auto"/>
        </w:rPr>
        <w:t>protected void configure(HttpSecurity httpSecurity) throws Exception {</w:t>
      </w:r>
      <w:r>
        <w:rPr>
          <w:color w:val="auto"/>
        </w:rPr>
        <w:br w:type="textWrapping"/>
      </w:r>
      <w:r>
        <w:rPr>
          <w:color w:val="auto"/>
        </w:rPr>
        <w:t xml:space="preserve">    httpSecurity.csrf().disable()</w:t>
      </w:r>
      <w:r>
        <w:rPr>
          <w:color w:val="auto"/>
        </w:rPr>
        <w:br w:type="textWrapping"/>
      </w:r>
      <w:r>
        <w:rPr>
          <w:color w:val="auto"/>
        </w:rPr>
        <w:t xml:space="preserve">        .authorizeRequests()</w:t>
      </w:r>
      <w:r>
        <w:rPr>
          <w:color w:val="auto"/>
        </w:rPr>
        <w:br w:type="textWrapping"/>
      </w:r>
      <w:r>
        <w:rPr>
          <w:color w:val="auto"/>
        </w:rPr>
        <w:t xml:space="preserve">        .antMatchers("/countries").hasRole("USER")</w:t>
      </w:r>
      <w:r>
        <w:rPr>
          <w:color w:val="auto"/>
        </w:rPr>
        <w:br w:type="textWrapping"/>
      </w:r>
      <w:r>
        <w:rPr>
          <w:color w:val="auto"/>
        </w:rPr>
        <w:t xml:space="preserve">        .antMatchers("/authenticate").hasAnyRole("USER", "ADMIN")</w:t>
      </w:r>
      <w:r>
        <w:rPr>
          <w:color w:val="auto"/>
        </w:rPr>
        <w:br w:type="textWrapping"/>
      </w:r>
      <w:r>
        <w:rPr>
          <w:color w:val="auto"/>
        </w:rPr>
        <w:t xml:space="preserve">        .anyRequest().authenticated()</w:t>
      </w:r>
      <w:r>
        <w:rPr>
          <w:color w:val="auto"/>
        </w:rPr>
        <w:br w:type="textWrapping"/>
      </w:r>
      <w:r>
        <w:rPr>
          <w:color w:val="auto"/>
        </w:rPr>
        <w:t xml:space="preserve">        .and().httpBasic();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</w:p>
    <w:p w14:paraId="2EE757ED">
      <w:pPr>
        <w:pStyle w:val="2"/>
        <w:rPr>
          <w:color w:val="auto"/>
        </w:rPr>
      </w:pPr>
      <w:r>
        <w:rPr>
          <w:color w:val="auto"/>
        </w:rPr>
        <w:t>Postman Response (Preview)</w:t>
      </w:r>
    </w:p>
    <w:p w14:paraId="63DB437A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URL: http://localhost:8090/authenticate</w:t>
      </w:r>
      <w:r>
        <w:rPr>
          <w:color w:val="auto"/>
        </w:rPr>
        <w:br w:type="textWrapping"/>
      </w:r>
      <w:r>
        <w:rPr>
          <w:color w:val="auto"/>
        </w:rPr>
        <w:t>Method: GET</w:t>
      </w:r>
      <w:r>
        <w:rPr>
          <w:color w:val="auto"/>
        </w:rPr>
        <w:br w:type="textWrapping"/>
      </w:r>
      <w:r>
        <w:rPr>
          <w:color w:val="auto"/>
        </w:rPr>
        <w:t>Authorization: Basic Auth (user/pwd)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Response Body:</w:t>
      </w:r>
      <w:r>
        <w:rPr>
          <w:color w:val="auto"/>
        </w:rPr>
        <w:br w:type="textWrapping"/>
      </w:r>
      <w:r>
        <w:rPr>
          <w:color w:val="auto"/>
        </w:rPr>
        <w:t>{</w:t>
      </w:r>
      <w:r>
        <w:rPr>
          <w:color w:val="auto"/>
        </w:rPr>
        <w:br w:type="textWrapping"/>
      </w:r>
      <w:r>
        <w:rPr>
          <w:color w:val="auto"/>
        </w:rPr>
        <w:t xml:space="preserve">  "token": ""</w:t>
      </w:r>
      <w:r>
        <w:rPr>
          <w:color w:val="auto"/>
        </w:rPr>
        <w:br w:type="textWrapping"/>
      </w:r>
      <w:r>
        <w:rPr>
          <w:color w:val="auto"/>
        </w:rPr>
        <w:t>}</w:t>
      </w:r>
      <w:r>
        <w:rPr>
          <w:color w:val="auto"/>
        </w:rPr>
        <w:br w:type="textWrapping"/>
      </w:r>
    </w:p>
    <w:p w14:paraId="35B7E739">
      <w:pPr>
        <w:pStyle w:val="2"/>
        <w:rPr>
          <w:color w:val="auto"/>
        </w:rPr>
      </w:pPr>
      <w:r>
        <w:rPr>
          <w:color w:val="auto"/>
        </w:rPr>
        <w:t>Conclusion</w:t>
      </w:r>
    </w:p>
    <w:p w14:paraId="2B362765">
      <w:pPr>
        <w:rPr>
          <w:color w:val="auto"/>
        </w:rPr>
      </w:pPr>
      <w:r>
        <w:rPr>
          <w:color w:val="auto"/>
        </w:rPr>
        <w:br w:type="textWrapping"/>
      </w:r>
      <w:r>
        <w:rPr>
          <w:color w:val="auto"/>
        </w:rPr>
        <w:t>This hands-on demonstrates how to set up the base authentication REST endpoint in Spring Boot.</w:t>
      </w:r>
      <w:r>
        <w:rPr>
          <w:color w:val="auto"/>
        </w:rPr>
        <w:br w:type="textWrapping"/>
      </w:r>
      <w:r>
        <w:rPr>
          <w:color w:val="auto"/>
        </w:rPr>
        <w:t>The endpoint reads HTTP Basic Auth headers, logs the credentials securely, and returns an empty JWT token response (placeholder).</w:t>
      </w:r>
      <w:r>
        <w:rPr>
          <w:color w:val="auto"/>
        </w:rPr>
        <w:br w:type="textWrapping"/>
      </w:r>
      <w:r>
        <w:rPr>
          <w:color w:val="auto"/>
        </w:rPr>
        <w:t>Further steps will include validating the user and generating the actual JWT.</w:t>
      </w:r>
      <w:r>
        <w:rPr>
          <w:color w:val="auto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AAF87"/>
    <w:multiLevelType w:val="singleLevel"/>
    <w:tmpl w:val="AE2AAF87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30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Anusha Kurlem</cp:lastModifiedBy>
  <dcterms:modified xsi:type="dcterms:W3CDTF">2025-07-14T08:26:09Z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09181F926C864960923358CA8955621C_13</vt:lpwstr>
  </property>
</Properties>
</file>