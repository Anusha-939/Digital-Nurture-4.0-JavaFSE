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1FFA2">
      <w:pPr>
        <w:spacing w:after="0"/>
        <w:rPr>
          <w:b/>
          <w:bCs/>
          <w:color w:val="auto"/>
          <w:sz w:val="52"/>
          <w:szCs w:val="52"/>
        </w:rPr>
      </w:pPr>
      <w:r>
        <w:rPr>
          <w:b/>
          <w:bCs/>
          <w:color w:val="auto"/>
          <w:sz w:val="52"/>
          <w:szCs w:val="52"/>
        </w:rPr>
        <w:t>Exercise 1: Control Structures</w:t>
      </w:r>
    </w:p>
    <w:p w14:paraId="70C1C7CD">
      <w:pPr>
        <w:pStyle w:val="2"/>
        <w:jc w:val="left"/>
        <w:rPr>
          <w:color w:val="auto"/>
        </w:rPr>
      </w:pPr>
      <w:r>
        <w:rPr>
          <w:color w:val="auto"/>
        </w:rPr>
        <w:t>Exercise 1 - Scenario 1: Age-based Loan Interest Discount</w:t>
      </w:r>
    </w:p>
    <w:p w14:paraId="3E0E403B">
      <w:pPr>
        <w:pStyle w:val="156"/>
        <w:ind w:left="0" w:leftChars="0" w:firstLine="0" w:firstLineChars="0"/>
        <w:jc w:val="both"/>
        <w:rPr>
          <w:color w:val="auto"/>
        </w:rPr>
      </w:pPr>
      <w:r>
        <w:rPr>
          <w:color w:val="auto"/>
        </w:rPr>
        <w:t>Write a PL/SQL block that loops through all customers, checks their age, and if they are above 60, apply a 1% discount to their current loan interest rates.</w:t>
      </w:r>
    </w:p>
    <w:p w14:paraId="456980F5">
      <w:pPr>
        <w:pStyle w:val="3"/>
        <w:jc w:val="left"/>
        <w:rPr>
          <w:color w:val="auto"/>
        </w:rPr>
      </w:pPr>
      <w:r>
        <w:rPr>
          <w:color w:val="auto"/>
        </w:rPr>
        <w:t>PL/SQL Code:</w:t>
      </w:r>
    </w:p>
    <w:p w14:paraId="0D5FF65B">
      <w:pPr>
        <w:jc w:val="left"/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BEGIN</w:t>
      </w:r>
      <w:r>
        <w:rPr>
          <w:color w:val="auto"/>
        </w:rPr>
        <w:br w:type="textWrapping"/>
      </w:r>
      <w:r>
        <w:rPr>
          <w:color w:val="auto"/>
        </w:rPr>
        <w:t xml:space="preserve">  FOR rec IN (SELECT customer_id, age, interest_rate FROM customers) LOOP</w:t>
      </w:r>
      <w:r>
        <w:rPr>
          <w:color w:val="auto"/>
        </w:rPr>
        <w:br w:type="textWrapping"/>
      </w:r>
      <w:r>
        <w:rPr>
          <w:color w:val="auto"/>
        </w:rPr>
        <w:t xml:space="preserve">    IF rec.age &gt; 60 THEN</w:t>
      </w:r>
      <w:r>
        <w:rPr>
          <w:color w:val="auto"/>
        </w:rPr>
        <w:br w:type="textWrapping"/>
      </w:r>
      <w:r>
        <w:rPr>
          <w:color w:val="auto"/>
        </w:rPr>
        <w:t xml:space="preserve">      UPDATE customers</w:t>
      </w:r>
      <w:r>
        <w:rPr>
          <w:color w:val="auto"/>
        </w:rPr>
        <w:br w:type="textWrapping"/>
      </w:r>
      <w:r>
        <w:rPr>
          <w:color w:val="auto"/>
        </w:rPr>
        <w:t xml:space="preserve">      SET interest_rate = interest_rate - 0.01</w:t>
      </w:r>
      <w:r>
        <w:rPr>
          <w:color w:val="auto"/>
        </w:rPr>
        <w:br w:type="textWrapping"/>
      </w:r>
      <w:r>
        <w:rPr>
          <w:color w:val="auto"/>
        </w:rPr>
        <w:t xml:space="preserve">      WHERE customer_id = rec.customer_id;</w:t>
      </w:r>
      <w:r>
        <w:rPr>
          <w:color w:val="auto"/>
        </w:rPr>
        <w:br w:type="textWrapping"/>
      </w:r>
      <w:r>
        <w:rPr>
          <w:color w:val="auto"/>
        </w:rPr>
        <w:t xml:space="preserve">    END IF;</w:t>
      </w:r>
      <w:r>
        <w:rPr>
          <w:color w:val="auto"/>
        </w:rPr>
        <w:br w:type="textWrapping"/>
      </w:r>
      <w:r>
        <w:rPr>
          <w:color w:val="auto"/>
        </w:rPr>
        <w:t xml:space="preserve">  END LOOP;</w:t>
      </w:r>
      <w:r>
        <w:rPr>
          <w:color w:val="auto"/>
        </w:rPr>
        <w:br w:type="textWrapping"/>
      </w:r>
      <w:r>
        <w:rPr>
          <w:color w:val="auto"/>
        </w:rPr>
        <w:t xml:space="preserve">  COMMIT;</w:t>
      </w:r>
      <w:r>
        <w:rPr>
          <w:color w:val="auto"/>
        </w:rPr>
        <w:br w:type="textWrapping"/>
      </w:r>
      <w:r>
        <w:rPr>
          <w:color w:val="auto"/>
        </w:rPr>
        <w:t>END;</w:t>
      </w:r>
      <w:r>
        <w:rPr>
          <w:color w:val="auto"/>
        </w:rPr>
        <w:br w:type="textWrapping"/>
      </w:r>
      <w:r>
        <w:rPr>
          <w:color w:val="auto"/>
        </w:rPr>
        <w:t>/</w:t>
      </w:r>
    </w:p>
    <w:p w14:paraId="4ED7A75A">
      <w:pPr>
        <w:pStyle w:val="3"/>
        <w:jc w:val="left"/>
        <w:rPr>
          <w:color w:val="auto"/>
        </w:rPr>
      </w:pPr>
      <w:r>
        <w:rPr>
          <w:color w:val="auto"/>
        </w:rPr>
        <w:t>Before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9D4FE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7BC015B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customer_id</w:t>
            </w:r>
          </w:p>
        </w:tc>
        <w:tc>
          <w:tcPr>
            <w:tcW w:w="2880" w:type="dxa"/>
          </w:tcPr>
          <w:p w14:paraId="33DD82B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age</w:t>
            </w:r>
          </w:p>
        </w:tc>
        <w:tc>
          <w:tcPr>
            <w:tcW w:w="2880" w:type="dxa"/>
          </w:tcPr>
          <w:p w14:paraId="3362B99E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interest_rate</w:t>
            </w:r>
          </w:p>
        </w:tc>
      </w:tr>
      <w:tr w14:paraId="50D75B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600EDB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101</w:t>
            </w:r>
          </w:p>
        </w:tc>
        <w:tc>
          <w:tcPr>
            <w:tcW w:w="2880" w:type="dxa"/>
          </w:tcPr>
          <w:p w14:paraId="2DA0C711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65</w:t>
            </w:r>
          </w:p>
        </w:tc>
        <w:tc>
          <w:tcPr>
            <w:tcW w:w="2880" w:type="dxa"/>
          </w:tcPr>
          <w:p w14:paraId="6FBD40B6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7.5%</w:t>
            </w:r>
          </w:p>
        </w:tc>
      </w:tr>
      <w:tr w14:paraId="49CD17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2676BA8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102</w:t>
            </w:r>
          </w:p>
        </w:tc>
        <w:tc>
          <w:tcPr>
            <w:tcW w:w="2880" w:type="dxa"/>
          </w:tcPr>
          <w:p w14:paraId="381998D4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  <w:tc>
          <w:tcPr>
            <w:tcW w:w="2880" w:type="dxa"/>
          </w:tcPr>
          <w:p w14:paraId="6B22FA96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8.0%</w:t>
            </w:r>
          </w:p>
        </w:tc>
      </w:tr>
      <w:tr w14:paraId="2E2B6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4BC1C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  <w:tc>
          <w:tcPr>
            <w:tcW w:w="2880" w:type="dxa"/>
          </w:tcPr>
          <w:p w14:paraId="3C7752F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70</w:t>
            </w:r>
          </w:p>
        </w:tc>
        <w:tc>
          <w:tcPr>
            <w:tcW w:w="2880" w:type="dxa"/>
          </w:tcPr>
          <w:p w14:paraId="7213DCDA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6.5%</w:t>
            </w:r>
          </w:p>
        </w:tc>
      </w:tr>
    </w:tbl>
    <w:p w14:paraId="5A93A581">
      <w:pPr>
        <w:pStyle w:val="3"/>
        <w:jc w:val="left"/>
        <w:rPr>
          <w:color w:val="auto"/>
        </w:rPr>
      </w:pPr>
      <w:r>
        <w:rPr>
          <w:color w:val="auto"/>
        </w:rPr>
        <w:t>After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76D26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090720B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customer_id</w:t>
            </w:r>
          </w:p>
        </w:tc>
        <w:tc>
          <w:tcPr>
            <w:tcW w:w="2880" w:type="dxa"/>
          </w:tcPr>
          <w:p w14:paraId="69E87648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age</w:t>
            </w:r>
          </w:p>
        </w:tc>
        <w:tc>
          <w:tcPr>
            <w:tcW w:w="2880" w:type="dxa"/>
          </w:tcPr>
          <w:p w14:paraId="797FCDE4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interest_rate</w:t>
            </w:r>
          </w:p>
        </w:tc>
      </w:tr>
      <w:tr w14:paraId="64BF8A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10C2A7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101</w:t>
            </w:r>
          </w:p>
        </w:tc>
        <w:tc>
          <w:tcPr>
            <w:tcW w:w="2880" w:type="dxa"/>
          </w:tcPr>
          <w:p w14:paraId="1DD9EF2B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65</w:t>
            </w:r>
          </w:p>
        </w:tc>
        <w:tc>
          <w:tcPr>
            <w:tcW w:w="2880" w:type="dxa"/>
          </w:tcPr>
          <w:p w14:paraId="6E14057E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6.5%</w:t>
            </w:r>
          </w:p>
        </w:tc>
      </w:tr>
      <w:tr w14:paraId="6AE43B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B99F26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102</w:t>
            </w:r>
          </w:p>
        </w:tc>
        <w:tc>
          <w:tcPr>
            <w:tcW w:w="2880" w:type="dxa"/>
          </w:tcPr>
          <w:p w14:paraId="100F093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  <w:tc>
          <w:tcPr>
            <w:tcW w:w="2880" w:type="dxa"/>
          </w:tcPr>
          <w:p w14:paraId="14F49F03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8.0%</w:t>
            </w:r>
          </w:p>
        </w:tc>
      </w:tr>
      <w:tr w14:paraId="052A5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AD92F7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  <w:tc>
          <w:tcPr>
            <w:tcW w:w="2880" w:type="dxa"/>
          </w:tcPr>
          <w:p w14:paraId="2A9D6896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70</w:t>
            </w:r>
          </w:p>
        </w:tc>
        <w:tc>
          <w:tcPr>
            <w:tcW w:w="2880" w:type="dxa"/>
          </w:tcPr>
          <w:p w14:paraId="1ED9285E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5.5%</w:t>
            </w:r>
          </w:p>
        </w:tc>
      </w:tr>
    </w:tbl>
    <w:p w14:paraId="5BA1A838">
      <w:pPr>
        <w:pStyle w:val="3"/>
        <w:jc w:val="left"/>
        <w:rPr>
          <w:color w:val="auto"/>
        </w:rPr>
      </w:pPr>
      <w:r>
        <w:rPr>
          <w:color w:val="auto"/>
        </w:rPr>
        <w:t>Actual Output:</w:t>
      </w:r>
    </w:p>
    <w:p w14:paraId="7E82AF29">
      <w:pPr>
        <w:jc w:val="left"/>
        <w:rPr>
          <w:color w:val="auto"/>
        </w:rPr>
      </w:pPr>
      <w:r>
        <w:rPr>
          <w:color w:val="auto"/>
        </w:rPr>
        <w:t>Interest rates for customers aged over 60 have been reduced by 1%.</w:t>
      </w:r>
    </w:p>
    <w:p w14:paraId="518DA6C1">
      <w:pPr>
        <w:pStyle w:val="2"/>
        <w:jc w:val="left"/>
        <w:rPr>
          <w:color w:val="auto"/>
        </w:rPr>
      </w:pPr>
      <w:r>
        <w:rPr>
          <w:color w:val="auto"/>
        </w:rPr>
        <w:t>Exercise 1 - Scenario 2: VIP Status Based on Balance</w:t>
      </w:r>
    </w:p>
    <w:p w14:paraId="5B416BE6">
      <w:pPr>
        <w:pStyle w:val="156"/>
        <w:ind w:left="0" w:leftChars="0" w:firstLine="0" w:firstLineChars="0"/>
        <w:jc w:val="left"/>
        <w:rPr>
          <w:color w:val="auto"/>
        </w:rPr>
      </w:pPr>
      <w:r>
        <w:rPr>
          <w:color w:val="auto"/>
        </w:rPr>
        <w:t>Write a PL/SQL block that iterates through all customers and sets a flag IsVIP to TRUE for those with a balance over $10,000.</w:t>
      </w:r>
    </w:p>
    <w:p w14:paraId="6A3D3943">
      <w:pPr>
        <w:pStyle w:val="3"/>
        <w:jc w:val="left"/>
        <w:rPr>
          <w:color w:val="auto"/>
        </w:rPr>
      </w:pPr>
      <w:r>
        <w:rPr>
          <w:color w:val="auto"/>
        </w:rPr>
        <w:t>PL/SQL Code:</w:t>
      </w:r>
    </w:p>
    <w:p w14:paraId="2A078FD7">
      <w:pPr>
        <w:jc w:val="left"/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BEGIN</w:t>
      </w:r>
      <w:r>
        <w:rPr>
          <w:color w:val="auto"/>
        </w:rPr>
        <w:br w:type="textWrapping"/>
      </w:r>
      <w:r>
        <w:rPr>
          <w:color w:val="auto"/>
        </w:rPr>
        <w:t xml:space="preserve">  FOR rec IN (SELECT customer_id, balance FROM customers) LOOP</w:t>
      </w:r>
      <w:r>
        <w:rPr>
          <w:color w:val="auto"/>
        </w:rPr>
        <w:br w:type="textWrapping"/>
      </w:r>
      <w:r>
        <w:rPr>
          <w:color w:val="auto"/>
        </w:rPr>
        <w:t xml:space="preserve">    IF rec.balance &gt; 10000 THEN</w:t>
      </w:r>
      <w:r>
        <w:rPr>
          <w:color w:val="auto"/>
        </w:rPr>
        <w:br w:type="textWrapping"/>
      </w:r>
      <w:r>
        <w:rPr>
          <w:color w:val="auto"/>
        </w:rPr>
        <w:t xml:space="preserve">      UPDATE customers</w:t>
      </w:r>
      <w:r>
        <w:rPr>
          <w:color w:val="auto"/>
        </w:rPr>
        <w:br w:type="textWrapping"/>
      </w:r>
      <w:r>
        <w:rPr>
          <w:color w:val="auto"/>
        </w:rPr>
        <w:t xml:space="preserve">      SET IsVIP = 'TRUE'</w:t>
      </w:r>
      <w:r>
        <w:rPr>
          <w:color w:val="auto"/>
        </w:rPr>
        <w:br w:type="textWrapping"/>
      </w:r>
      <w:r>
        <w:rPr>
          <w:color w:val="auto"/>
        </w:rPr>
        <w:t xml:space="preserve">      WHERE customer_id = rec.customer_id;</w:t>
      </w:r>
      <w:r>
        <w:rPr>
          <w:color w:val="auto"/>
        </w:rPr>
        <w:br w:type="textWrapping"/>
      </w:r>
      <w:r>
        <w:rPr>
          <w:color w:val="auto"/>
        </w:rPr>
        <w:t xml:space="preserve">    END IF;</w:t>
      </w:r>
      <w:r>
        <w:rPr>
          <w:color w:val="auto"/>
        </w:rPr>
        <w:br w:type="textWrapping"/>
      </w:r>
      <w:r>
        <w:rPr>
          <w:color w:val="auto"/>
        </w:rPr>
        <w:t xml:space="preserve">  END LOOP;</w:t>
      </w:r>
      <w:r>
        <w:rPr>
          <w:color w:val="auto"/>
        </w:rPr>
        <w:br w:type="textWrapping"/>
      </w:r>
      <w:r>
        <w:rPr>
          <w:color w:val="auto"/>
        </w:rPr>
        <w:t xml:space="preserve">  COMMIT;</w:t>
      </w:r>
      <w:r>
        <w:rPr>
          <w:color w:val="auto"/>
        </w:rPr>
        <w:br w:type="textWrapping"/>
      </w:r>
      <w:r>
        <w:rPr>
          <w:color w:val="auto"/>
        </w:rPr>
        <w:t>END;</w:t>
      </w:r>
      <w:r>
        <w:rPr>
          <w:color w:val="auto"/>
        </w:rPr>
        <w:br w:type="textWrapping"/>
      </w:r>
      <w:r>
        <w:rPr>
          <w:color w:val="auto"/>
        </w:rPr>
        <w:t>/</w:t>
      </w:r>
    </w:p>
    <w:p w14:paraId="3026E8C2">
      <w:pPr>
        <w:pStyle w:val="3"/>
        <w:jc w:val="left"/>
        <w:rPr>
          <w:color w:val="auto"/>
        </w:rPr>
      </w:pPr>
      <w:r>
        <w:rPr>
          <w:color w:val="auto"/>
        </w:rPr>
        <w:t>Before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3654A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9749D44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customer_id</w:t>
            </w:r>
          </w:p>
        </w:tc>
        <w:tc>
          <w:tcPr>
            <w:tcW w:w="2880" w:type="dxa"/>
          </w:tcPr>
          <w:p w14:paraId="0F72A9F0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balance</w:t>
            </w:r>
          </w:p>
        </w:tc>
        <w:tc>
          <w:tcPr>
            <w:tcW w:w="2880" w:type="dxa"/>
          </w:tcPr>
          <w:p w14:paraId="3E29F906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IsVIP</w:t>
            </w:r>
          </w:p>
        </w:tc>
      </w:tr>
      <w:tr w14:paraId="48A2D9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4FDD820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201</w:t>
            </w:r>
          </w:p>
        </w:tc>
        <w:tc>
          <w:tcPr>
            <w:tcW w:w="2880" w:type="dxa"/>
          </w:tcPr>
          <w:p w14:paraId="71D688B6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15000</w:t>
            </w:r>
          </w:p>
        </w:tc>
        <w:tc>
          <w:tcPr>
            <w:tcW w:w="2880" w:type="dxa"/>
          </w:tcPr>
          <w:p w14:paraId="2851196E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FALSE</w:t>
            </w:r>
          </w:p>
        </w:tc>
      </w:tr>
      <w:tr w14:paraId="733AFA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3D031F7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202</w:t>
            </w:r>
          </w:p>
        </w:tc>
        <w:tc>
          <w:tcPr>
            <w:tcW w:w="2880" w:type="dxa"/>
          </w:tcPr>
          <w:p w14:paraId="26A2028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8000</w:t>
            </w:r>
          </w:p>
        </w:tc>
        <w:tc>
          <w:tcPr>
            <w:tcW w:w="2880" w:type="dxa"/>
          </w:tcPr>
          <w:p w14:paraId="1E4DDE6B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FALSE</w:t>
            </w:r>
          </w:p>
        </w:tc>
      </w:tr>
      <w:tr w14:paraId="30E03C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A8705E1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203</w:t>
            </w:r>
          </w:p>
        </w:tc>
        <w:tc>
          <w:tcPr>
            <w:tcW w:w="2880" w:type="dxa"/>
          </w:tcPr>
          <w:p w14:paraId="2A539ECA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11000</w:t>
            </w:r>
          </w:p>
        </w:tc>
        <w:tc>
          <w:tcPr>
            <w:tcW w:w="2880" w:type="dxa"/>
          </w:tcPr>
          <w:p w14:paraId="7DEAA680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FALSE</w:t>
            </w:r>
          </w:p>
        </w:tc>
      </w:tr>
    </w:tbl>
    <w:p w14:paraId="72F06F25">
      <w:pPr>
        <w:pStyle w:val="3"/>
        <w:jc w:val="left"/>
        <w:rPr>
          <w:color w:val="auto"/>
        </w:rPr>
      </w:pPr>
      <w:r>
        <w:rPr>
          <w:color w:val="auto"/>
        </w:rPr>
        <w:t>After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4592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6409A4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customer_id</w:t>
            </w:r>
          </w:p>
        </w:tc>
        <w:tc>
          <w:tcPr>
            <w:tcW w:w="2880" w:type="dxa"/>
          </w:tcPr>
          <w:p w14:paraId="63BC6EB8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balance</w:t>
            </w:r>
          </w:p>
        </w:tc>
        <w:tc>
          <w:tcPr>
            <w:tcW w:w="2880" w:type="dxa"/>
          </w:tcPr>
          <w:p w14:paraId="04D1F16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IsVIP</w:t>
            </w:r>
          </w:p>
        </w:tc>
      </w:tr>
      <w:tr w14:paraId="72033B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13AE69E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201</w:t>
            </w:r>
          </w:p>
        </w:tc>
        <w:tc>
          <w:tcPr>
            <w:tcW w:w="2880" w:type="dxa"/>
          </w:tcPr>
          <w:p w14:paraId="39A3A46E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15000</w:t>
            </w:r>
          </w:p>
        </w:tc>
        <w:tc>
          <w:tcPr>
            <w:tcW w:w="2880" w:type="dxa"/>
          </w:tcPr>
          <w:p w14:paraId="63B1E6C4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TRUE</w:t>
            </w:r>
          </w:p>
        </w:tc>
      </w:tr>
      <w:tr w14:paraId="139963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9195D7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202</w:t>
            </w:r>
          </w:p>
        </w:tc>
        <w:tc>
          <w:tcPr>
            <w:tcW w:w="2880" w:type="dxa"/>
          </w:tcPr>
          <w:p w14:paraId="3EFA12E0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8000</w:t>
            </w:r>
          </w:p>
        </w:tc>
        <w:tc>
          <w:tcPr>
            <w:tcW w:w="2880" w:type="dxa"/>
          </w:tcPr>
          <w:p w14:paraId="614B599A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FALSE</w:t>
            </w:r>
          </w:p>
        </w:tc>
      </w:tr>
      <w:tr w14:paraId="3FDC1D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9C18425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203</w:t>
            </w:r>
          </w:p>
        </w:tc>
        <w:tc>
          <w:tcPr>
            <w:tcW w:w="2880" w:type="dxa"/>
          </w:tcPr>
          <w:p w14:paraId="4D3AAF0A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11000</w:t>
            </w:r>
          </w:p>
        </w:tc>
        <w:tc>
          <w:tcPr>
            <w:tcW w:w="2880" w:type="dxa"/>
          </w:tcPr>
          <w:p w14:paraId="104AC5E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TRUE</w:t>
            </w:r>
          </w:p>
        </w:tc>
      </w:tr>
    </w:tbl>
    <w:p w14:paraId="2CE8B818">
      <w:pPr>
        <w:pStyle w:val="3"/>
        <w:jc w:val="left"/>
        <w:rPr>
          <w:color w:val="auto"/>
        </w:rPr>
      </w:pPr>
      <w:r>
        <w:rPr>
          <w:color w:val="auto"/>
        </w:rPr>
        <w:t>Actual Output:</w:t>
      </w:r>
    </w:p>
    <w:p w14:paraId="79EDCD95">
      <w:pPr>
        <w:jc w:val="left"/>
        <w:rPr>
          <w:color w:val="auto"/>
        </w:rPr>
      </w:pPr>
      <w:r>
        <w:rPr>
          <w:color w:val="auto"/>
        </w:rPr>
        <w:t>Customers with balance over $10,000 have been marked as VIP.</w:t>
      </w:r>
      <w:bookmarkStart w:id="0" w:name="_GoBack"/>
      <w:bookmarkEnd w:id="0"/>
    </w:p>
    <w:p w14:paraId="3231D395">
      <w:pPr>
        <w:pStyle w:val="2"/>
        <w:jc w:val="left"/>
        <w:rPr>
          <w:color w:val="auto"/>
        </w:rPr>
      </w:pPr>
      <w:r>
        <w:rPr>
          <w:color w:val="auto"/>
        </w:rPr>
        <w:t>Exercise 1 - Scenario 3: Loan Due Reminders</w:t>
      </w:r>
    </w:p>
    <w:p w14:paraId="5D2BBD6B">
      <w:pPr>
        <w:pStyle w:val="156"/>
        <w:ind w:left="0" w:leftChars="0" w:firstLine="0" w:firstLineChars="0"/>
        <w:jc w:val="left"/>
        <w:rPr>
          <w:color w:val="auto"/>
        </w:rPr>
      </w:pPr>
      <w:r>
        <w:rPr>
          <w:color w:val="auto"/>
        </w:rPr>
        <w:t>Write a PL/SQL block that fetches all loans due in the next 30 days and prints a reminder message for each customer.</w:t>
      </w:r>
    </w:p>
    <w:p w14:paraId="4207911D">
      <w:pPr>
        <w:pStyle w:val="3"/>
        <w:jc w:val="left"/>
        <w:rPr>
          <w:color w:val="auto"/>
        </w:rPr>
      </w:pPr>
      <w:r>
        <w:rPr>
          <w:color w:val="auto"/>
        </w:rPr>
        <w:t>PL/SQL Code:</w:t>
      </w:r>
    </w:p>
    <w:p w14:paraId="1BF5813E">
      <w:pPr>
        <w:jc w:val="left"/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BEGIN</w:t>
      </w:r>
      <w:r>
        <w:rPr>
          <w:color w:val="auto"/>
        </w:rPr>
        <w:br w:type="textWrapping"/>
      </w:r>
      <w:r>
        <w:rPr>
          <w:color w:val="auto"/>
        </w:rPr>
        <w:t xml:space="preserve">  FOR rec IN (SELECT customer_id, loan_id, due_date FROM loans WHERE due_date &lt;= SYSDATE + 30) LOOP</w:t>
      </w:r>
      <w:r>
        <w:rPr>
          <w:color w:val="auto"/>
        </w:rPr>
        <w:br w:type="textWrapping"/>
      </w:r>
      <w:r>
        <w:rPr>
          <w:color w:val="auto"/>
        </w:rPr>
        <w:t xml:space="preserve">    DBMS_OUTPUT.PUT_LINE('Reminder: Loan ' || rec.loan_id || ' for Customer ' || rec.customer_id || ' is due on ' || TO_CHAR(rec.due_date, 'DD-MON-YYYY'));</w:t>
      </w:r>
      <w:r>
        <w:rPr>
          <w:color w:val="auto"/>
        </w:rPr>
        <w:br w:type="textWrapping"/>
      </w:r>
      <w:r>
        <w:rPr>
          <w:color w:val="auto"/>
        </w:rPr>
        <w:t xml:space="preserve">  END LOOP;</w:t>
      </w:r>
      <w:r>
        <w:rPr>
          <w:color w:val="auto"/>
        </w:rPr>
        <w:br w:type="textWrapping"/>
      </w:r>
      <w:r>
        <w:rPr>
          <w:color w:val="auto"/>
        </w:rPr>
        <w:t>END;</w:t>
      </w:r>
      <w:r>
        <w:rPr>
          <w:color w:val="auto"/>
        </w:rPr>
        <w:br w:type="textWrapping"/>
      </w:r>
      <w:r>
        <w:rPr>
          <w:color w:val="auto"/>
        </w:rPr>
        <w:t>/</w:t>
      </w:r>
    </w:p>
    <w:p w14:paraId="68D8E129">
      <w:pPr>
        <w:pStyle w:val="3"/>
        <w:jc w:val="left"/>
        <w:rPr>
          <w:color w:val="auto"/>
        </w:rPr>
      </w:pPr>
      <w:r>
        <w:rPr>
          <w:color w:val="auto"/>
        </w:rPr>
        <w:t>Before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9D9AF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CAF62C8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loan_id</w:t>
            </w:r>
          </w:p>
        </w:tc>
        <w:tc>
          <w:tcPr>
            <w:tcW w:w="2880" w:type="dxa"/>
          </w:tcPr>
          <w:p w14:paraId="6568047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customer_id</w:t>
            </w:r>
          </w:p>
        </w:tc>
        <w:tc>
          <w:tcPr>
            <w:tcW w:w="2880" w:type="dxa"/>
          </w:tcPr>
          <w:p w14:paraId="653F4E85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due_date</w:t>
            </w:r>
          </w:p>
        </w:tc>
      </w:tr>
      <w:tr w14:paraId="15213B50">
        <w:tc>
          <w:tcPr>
            <w:tcW w:w="2880" w:type="dxa"/>
          </w:tcPr>
          <w:p w14:paraId="56436BB1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301</w:t>
            </w:r>
          </w:p>
        </w:tc>
        <w:tc>
          <w:tcPr>
            <w:tcW w:w="2880" w:type="dxa"/>
          </w:tcPr>
          <w:p w14:paraId="71EA0308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201</w:t>
            </w:r>
          </w:p>
        </w:tc>
        <w:tc>
          <w:tcPr>
            <w:tcW w:w="2880" w:type="dxa"/>
          </w:tcPr>
          <w:p w14:paraId="38432388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10-JUL-25</w:t>
            </w:r>
          </w:p>
        </w:tc>
      </w:tr>
      <w:tr w14:paraId="2040D0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505F6F5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302</w:t>
            </w:r>
          </w:p>
        </w:tc>
        <w:tc>
          <w:tcPr>
            <w:tcW w:w="2880" w:type="dxa"/>
          </w:tcPr>
          <w:p w14:paraId="762C001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202</w:t>
            </w:r>
          </w:p>
        </w:tc>
        <w:tc>
          <w:tcPr>
            <w:tcW w:w="2880" w:type="dxa"/>
          </w:tcPr>
          <w:p w14:paraId="41AA59B1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25-AUG-25</w:t>
            </w:r>
          </w:p>
        </w:tc>
      </w:tr>
      <w:tr w14:paraId="133EB2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521444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303</w:t>
            </w:r>
          </w:p>
        </w:tc>
        <w:tc>
          <w:tcPr>
            <w:tcW w:w="2880" w:type="dxa"/>
          </w:tcPr>
          <w:p w14:paraId="4E0F6C91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203</w:t>
            </w:r>
          </w:p>
        </w:tc>
        <w:tc>
          <w:tcPr>
            <w:tcW w:w="2880" w:type="dxa"/>
          </w:tcPr>
          <w:p w14:paraId="481CC8D3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01-JUL-25</w:t>
            </w:r>
          </w:p>
        </w:tc>
      </w:tr>
    </w:tbl>
    <w:p w14:paraId="5721639F">
      <w:pPr>
        <w:pStyle w:val="3"/>
        <w:jc w:val="left"/>
        <w:rPr>
          <w:color w:val="auto"/>
        </w:rPr>
      </w:pPr>
      <w:r>
        <w:rPr>
          <w:color w:val="auto"/>
        </w:rPr>
        <w:t>Actual Output:</w:t>
      </w:r>
    </w:p>
    <w:p w14:paraId="7B8C77C8">
      <w:pPr>
        <w:jc w:val="left"/>
        <w:rPr>
          <w:color w:val="auto"/>
        </w:rPr>
      </w:pPr>
      <w:r>
        <w:rPr>
          <w:color w:val="auto"/>
        </w:rPr>
        <w:t>Reminder: Loan 301 for Customer 201 is due on 10-JUL-2025</w:t>
      </w:r>
      <w:r>
        <w:rPr>
          <w:color w:val="auto"/>
        </w:rPr>
        <w:br w:type="textWrapping"/>
      </w:r>
      <w:r>
        <w:rPr>
          <w:color w:val="auto"/>
        </w:rPr>
        <w:t>Reminder: Loan 303 for Customer 203 is due on 01-JUL-2025</w:t>
      </w:r>
    </w:p>
    <w:p w14:paraId="59396086">
      <w:pPr>
        <w:rPr>
          <w:rFonts w:hint="default"/>
          <w:b/>
          <w:bCs/>
          <w:color w:val="auto"/>
          <w:sz w:val="52"/>
          <w:szCs w:val="52"/>
          <w:lang w:val="en-US"/>
        </w:rPr>
      </w:pPr>
      <w:r>
        <w:rPr>
          <w:rFonts w:hint="default"/>
          <w:b/>
          <w:bCs/>
          <w:color w:val="auto"/>
          <w:sz w:val="52"/>
          <w:szCs w:val="52"/>
          <w:lang w:val="en-US"/>
        </w:rPr>
        <w:t>-------------------------------------------------</w:t>
      </w:r>
    </w:p>
    <w:p w14:paraId="78E5D676">
      <w:pPr>
        <w:rPr>
          <w:b/>
          <w:bCs/>
          <w:color w:val="auto"/>
          <w:sz w:val="52"/>
          <w:szCs w:val="52"/>
        </w:rPr>
      </w:pPr>
    </w:p>
    <w:p w14:paraId="298AF37A">
      <w:pPr>
        <w:rPr>
          <w:color w:val="auto"/>
          <w:sz w:val="52"/>
          <w:szCs w:val="52"/>
        </w:rPr>
      </w:pPr>
      <w:r>
        <w:rPr>
          <w:b/>
          <w:bCs/>
          <w:color w:val="auto"/>
          <w:sz w:val="52"/>
          <w:szCs w:val="52"/>
        </w:rPr>
        <w:t>Exercise 3: Stored Procedures</w:t>
      </w:r>
    </w:p>
    <w:p w14:paraId="4F141528">
      <w:pPr>
        <w:pStyle w:val="2"/>
        <w:jc w:val="left"/>
        <w:rPr>
          <w:color w:val="auto"/>
        </w:rPr>
      </w:pPr>
      <w:r>
        <w:rPr>
          <w:color w:val="auto"/>
        </w:rPr>
        <w:t>Exercise 3 - Scenario 1: Monthly Interest Processing</w:t>
      </w:r>
    </w:p>
    <w:p w14:paraId="6122E0BF">
      <w:pPr>
        <w:pStyle w:val="156"/>
        <w:ind w:left="0" w:leftChars="0" w:firstLine="0" w:firstLineChars="0"/>
        <w:jc w:val="left"/>
        <w:rPr>
          <w:color w:val="auto"/>
        </w:rPr>
      </w:pPr>
      <w:r>
        <w:rPr>
          <w:color w:val="auto"/>
        </w:rPr>
        <w:t>Write a stored procedure ProcessMonthlyInterest that calculates and updates the balance of all savings accounts by applying an interest rate of 1%.</w:t>
      </w:r>
    </w:p>
    <w:p w14:paraId="1B279428">
      <w:pPr>
        <w:pStyle w:val="3"/>
        <w:jc w:val="left"/>
        <w:rPr>
          <w:color w:val="auto"/>
        </w:rPr>
      </w:pPr>
      <w:r>
        <w:rPr>
          <w:color w:val="auto"/>
        </w:rPr>
        <w:t>PL/SQL Code:</w:t>
      </w:r>
    </w:p>
    <w:p w14:paraId="22D7C90D">
      <w:pPr>
        <w:jc w:val="left"/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CREATE OR REPLACE PROCEDURE ProcessMonthlyInterest IS</w:t>
      </w:r>
      <w:r>
        <w:rPr>
          <w:color w:val="auto"/>
        </w:rPr>
        <w:br w:type="textWrapping"/>
      </w:r>
      <w:r>
        <w:rPr>
          <w:color w:val="auto"/>
        </w:rPr>
        <w:t>BEGIN</w:t>
      </w:r>
      <w:r>
        <w:rPr>
          <w:color w:val="auto"/>
        </w:rPr>
        <w:br w:type="textWrapping"/>
      </w:r>
      <w:r>
        <w:rPr>
          <w:color w:val="auto"/>
        </w:rPr>
        <w:t xml:space="preserve">  FOR rec IN (SELECT account_id, balance FROM savings_accounts) LOOP</w:t>
      </w:r>
      <w:r>
        <w:rPr>
          <w:color w:val="auto"/>
        </w:rPr>
        <w:br w:type="textWrapping"/>
      </w:r>
      <w:r>
        <w:rPr>
          <w:color w:val="auto"/>
        </w:rPr>
        <w:t xml:space="preserve">    UPDATE savings_accounts</w:t>
      </w:r>
      <w:r>
        <w:rPr>
          <w:color w:val="auto"/>
        </w:rPr>
        <w:br w:type="textWrapping"/>
      </w:r>
      <w:r>
        <w:rPr>
          <w:color w:val="auto"/>
        </w:rPr>
        <w:t xml:space="preserve">    SET balance = balance + (balance * 0.01)</w:t>
      </w:r>
      <w:r>
        <w:rPr>
          <w:color w:val="auto"/>
        </w:rPr>
        <w:br w:type="textWrapping"/>
      </w:r>
      <w:r>
        <w:rPr>
          <w:color w:val="auto"/>
        </w:rPr>
        <w:t xml:space="preserve">    WHERE account_id = rec.account_id;</w:t>
      </w:r>
      <w:r>
        <w:rPr>
          <w:color w:val="auto"/>
        </w:rPr>
        <w:br w:type="textWrapping"/>
      </w:r>
      <w:r>
        <w:rPr>
          <w:color w:val="auto"/>
        </w:rPr>
        <w:t xml:space="preserve">  END LOOP;</w:t>
      </w:r>
      <w:r>
        <w:rPr>
          <w:color w:val="auto"/>
        </w:rPr>
        <w:br w:type="textWrapping"/>
      </w:r>
      <w:r>
        <w:rPr>
          <w:color w:val="auto"/>
        </w:rPr>
        <w:t xml:space="preserve">  COMMIT;</w:t>
      </w:r>
      <w:r>
        <w:rPr>
          <w:color w:val="auto"/>
        </w:rPr>
        <w:br w:type="textWrapping"/>
      </w:r>
      <w:r>
        <w:rPr>
          <w:color w:val="auto"/>
        </w:rPr>
        <w:t>END;</w:t>
      </w:r>
      <w:r>
        <w:rPr>
          <w:color w:val="auto"/>
        </w:rPr>
        <w:br w:type="textWrapping"/>
      </w:r>
      <w:r>
        <w:rPr>
          <w:color w:val="auto"/>
        </w:rPr>
        <w:t>/</w:t>
      </w:r>
    </w:p>
    <w:p w14:paraId="2D28FDF1">
      <w:pPr>
        <w:pStyle w:val="3"/>
        <w:jc w:val="left"/>
        <w:rPr>
          <w:color w:val="auto"/>
        </w:rPr>
      </w:pPr>
      <w:r>
        <w:rPr>
          <w:color w:val="auto"/>
        </w:rPr>
        <w:t>Before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BDA17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76BF058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account_id</w:t>
            </w:r>
          </w:p>
        </w:tc>
        <w:tc>
          <w:tcPr>
            <w:tcW w:w="4320" w:type="dxa"/>
          </w:tcPr>
          <w:p w14:paraId="7E9948CE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balance</w:t>
            </w:r>
          </w:p>
        </w:tc>
      </w:tr>
      <w:tr w14:paraId="64719D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273167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501</w:t>
            </w:r>
          </w:p>
        </w:tc>
        <w:tc>
          <w:tcPr>
            <w:tcW w:w="4320" w:type="dxa"/>
          </w:tcPr>
          <w:p w14:paraId="500E3975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1000.00</w:t>
            </w:r>
          </w:p>
        </w:tc>
      </w:tr>
      <w:tr w14:paraId="143649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6BC2481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502</w:t>
            </w:r>
          </w:p>
        </w:tc>
        <w:tc>
          <w:tcPr>
            <w:tcW w:w="4320" w:type="dxa"/>
          </w:tcPr>
          <w:p w14:paraId="18CEE9A4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2000.00</w:t>
            </w:r>
          </w:p>
        </w:tc>
      </w:tr>
    </w:tbl>
    <w:p w14:paraId="37C94027">
      <w:pPr>
        <w:pStyle w:val="3"/>
        <w:jc w:val="left"/>
        <w:rPr>
          <w:color w:val="auto"/>
        </w:rPr>
      </w:pPr>
      <w:r>
        <w:rPr>
          <w:color w:val="auto"/>
        </w:rPr>
        <w:t>After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5517A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63D6B0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account_id</w:t>
            </w:r>
          </w:p>
        </w:tc>
        <w:tc>
          <w:tcPr>
            <w:tcW w:w="4320" w:type="dxa"/>
          </w:tcPr>
          <w:p w14:paraId="07080758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balance</w:t>
            </w:r>
          </w:p>
        </w:tc>
      </w:tr>
      <w:tr w14:paraId="699CA4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CA42EF3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501</w:t>
            </w:r>
          </w:p>
        </w:tc>
        <w:tc>
          <w:tcPr>
            <w:tcW w:w="4320" w:type="dxa"/>
          </w:tcPr>
          <w:p w14:paraId="5E2AA5D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1010.00</w:t>
            </w:r>
          </w:p>
        </w:tc>
      </w:tr>
      <w:tr w14:paraId="31F324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C27F1A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502</w:t>
            </w:r>
          </w:p>
        </w:tc>
        <w:tc>
          <w:tcPr>
            <w:tcW w:w="4320" w:type="dxa"/>
          </w:tcPr>
          <w:p w14:paraId="0F51935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2020.00</w:t>
            </w:r>
          </w:p>
        </w:tc>
      </w:tr>
    </w:tbl>
    <w:p w14:paraId="4EB749D1">
      <w:pPr>
        <w:pStyle w:val="3"/>
        <w:jc w:val="left"/>
        <w:rPr>
          <w:color w:val="auto"/>
        </w:rPr>
      </w:pPr>
      <w:r>
        <w:rPr>
          <w:color w:val="auto"/>
        </w:rPr>
        <w:t>Actual Output:</w:t>
      </w:r>
    </w:p>
    <w:p w14:paraId="63538ACA">
      <w:pPr>
        <w:jc w:val="left"/>
        <w:rPr>
          <w:color w:val="auto"/>
        </w:rPr>
      </w:pPr>
      <w:r>
        <w:rPr>
          <w:color w:val="auto"/>
        </w:rPr>
        <w:t>Balances of all savings accounts increased by 1%.</w:t>
      </w:r>
    </w:p>
    <w:p w14:paraId="46FD17B3">
      <w:pPr>
        <w:pStyle w:val="2"/>
        <w:jc w:val="left"/>
        <w:rPr>
          <w:color w:val="auto"/>
        </w:rPr>
      </w:pPr>
      <w:r>
        <w:rPr>
          <w:color w:val="auto"/>
        </w:rPr>
        <w:t>Exercise 3 - Scenario 2: Employee Bonus Update</w:t>
      </w:r>
    </w:p>
    <w:p w14:paraId="3983E487">
      <w:pPr>
        <w:pStyle w:val="156"/>
        <w:jc w:val="left"/>
        <w:rPr>
          <w:color w:val="auto"/>
        </w:rPr>
      </w:pPr>
      <w:r>
        <w:rPr>
          <w:color w:val="auto"/>
        </w:rPr>
        <w:t>Write a stored procedure UpdateEmployeeBonus that updates the salary of employees in a given department by adding a bonus percentage passed as a parameter.</w:t>
      </w:r>
    </w:p>
    <w:p w14:paraId="7D143E87">
      <w:pPr>
        <w:pStyle w:val="3"/>
        <w:jc w:val="left"/>
        <w:rPr>
          <w:color w:val="auto"/>
        </w:rPr>
      </w:pPr>
      <w:r>
        <w:rPr>
          <w:color w:val="auto"/>
        </w:rPr>
        <w:t>PL/SQL Code:</w:t>
      </w:r>
    </w:p>
    <w:p w14:paraId="56B02862">
      <w:pPr>
        <w:jc w:val="left"/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CREATE OR REPLACE PROCEDURE UpdateEmployeeBonus(dept_id IN NUMBER, bonus_percent IN NUMBER) IS</w:t>
      </w:r>
      <w:r>
        <w:rPr>
          <w:color w:val="auto"/>
        </w:rPr>
        <w:br w:type="textWrapping"/>
      </w:r>
      <w:r>
        <w:rPr>
          <w:color w:val="auto"/>
        </w:rPr>
        <w:t>BEGIN</w:t>
      </w:r>
      <w:r>
        <w:rPr>
          <w:color w:val="auto"/>
        </w:rPr>
        <w:br w:type="textWrapping"/>
      </w:r>
      <w:r>
        <w:rPr>
          <w:color w:val="auto"/>
        </w:rPr>
        <w:t xml:space="preserve">  UPDATE employees</w:t>
      </w:r>
      <w:r>
        <w:rPr>
          <w:color w:val="auto"/>
        </w:rPr>
        <w:br w:type="textWrapping"/>
      </w:r>
      <w:r>
        <w:rPr>
          <w:color w:val="auto"/>
        </w:rPr>
        <w:t xml:space="preserve">  SET salary = salary + (salary * bonus_percent / 100)</w:t>
      </w:r>
      <w:r>
        <w:rPr>
          <w:color w:val="auto"/>
        </w:rPr>
        <w:br w:type="textWrapping"/>
      </w:r>
      <w:r>
        <w:rPr>
          <w:color w:val="auto"/>
        </w:rPr>
        <w:t xml:space="preserve">  WHERE department_id = dept_id;</w:t>
      </w:r>
      <w:r>
        <w:rPr>
          <w:color w:val="auto"/>
        </w:rPr>
        <w:br w:type="textWrapping"/>
      </w:r>
      <w:r>
        <w:rPr>
          <w:color w:val="auto"/>
        </w:rPr>
        <w:t xml:space="preserve">  COMMIT;</w:t>
      </w:r>
      <w:r>
        <w:rPr>
          <w:color w:val="auto"/>
        </w:rPr>
        <w:br w:type="textWrapping"/>
      </w:r>
      <w:r>
        <w:rPr>
          <w:color w:val="auto"/>
        </w:rPr>
        <w:t>END;</w:t>
      </w:r>
      <w:r>
        <w:rPr>
          <w:color w:val="auto"/>
        </w:rPr>
        <w:br w:type="textWrapping"/>
      </w:r>
      <w:r>
        <w:rPr>
          <w:color w:val="auto"/>
        </w:rPr>
        <w:t>/</w:t>
      </w:r>
    </w:p>
    <w:p w14:paraId="7A639C1F">
      <w:pPr>
        <w:pStyle w:val="3"/>
        <w:jc w:val="left"/>
        <w:rPr>
          <w:color w:val="auto"/>
        </w:rPr>
      </w:pPr>
      <w:r>
        <w:rPr>
          <w:color w:val="auto"/>
        </w:rPr>
        <w:t>Before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52B6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C829ACB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employee_id</w:t>
            </w:r>
          </w:p>
        </w:tc>
        <w:tc>
          <w:tcPr>
            <w:tcW w:w="2880" w:type="dxa"/>
          </w:tcPr>
          <w:p w14:paraId="7181C1A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dept_id</w:t>
            </w:r>
          </w:p>
        </w:tc>
        <w:tc>
          <w:tcPr>
            <w:tcW w:w="2880" w:type="dxa"/>
          </w:tcPr>
          <w:p w14:paraId="501FFCA5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salary</w:t>
            </w:r>
          </w:p>
        </w:tc>
      </w:tr>
      <w:tr w14:paraId="194F6C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3638233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601</w:t>
            </w:r>
          </w:p>
        </w:tc>
        <w:tc>
          <w:tcPr>
            <w:tcW w:w="2880" w:type="dxa"/>
          </w:tcPr>
          <w:p w14:paraId="7F8C4F71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880" w:type="dxa"/>
          </w:tcPr>
          <w:p w14:paraId="74D9F514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50000</w:t>
            </w:r>
          </w:p>
        </w:tc>
      </w:tr>
      <w:tr w14:paraId="5EB6B2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C0BD10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602</w:t>
            </w:r>
          </w:p>
        </w:tc>
        <w:tc>
          <w:tcPr>
            <w:tcW w:w="2880" w:type="dxa"/>
          </w:tcPr>
          <w:p w14:paraId="1EC12148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880" w:type="dxa"/>
          </w:tcPr>
          <w:p w14:paraId="3704877B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55000</w:t>
            </w:r>
          </w:p>
        </w:tc>
      </w:tr>
    </w:tbl>
    <w:p w14:paraId="4CB00969">
      <w:pPr>
        <w:pStyle w:val="3"/>
        <w:jc w:val="left"/>
        <w:rPr>
          <w:color w:val="auto"/>
        </w:rPr>
      </w:pPr>
      <w:r>
        <w:rPr>
          <w:color w:val="auto"/>
        </w:rPr>
        <w:t>After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BB9E58C">
        <w:tc>
          <w:tcPr>
            <w:tcW w:w="2880" w:type="dxa"/>
          </w:tcPr>
          <w:p w14:paraId="54C7124E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employee_id</w:t>
            </w:r>
          </w:p>
        </w:tc>
        <w:tc>
          <w:tcPr>
            <w:tcW w:w="2880" w:type="dxa"/>
          </w:tcPr>
          <w:p w14:paraId="671F95C0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dept_id</w:t>
            </w:r>
          </w:p>
        </w:tc>
        <w:tc>
          <w:tcPr>
            <w:tcW w:w="2880" w:type="dxa"/>
          </w:tcPr>
          <w:p w14:paraId="4CBF68D4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salary</w:t>
            </w:r>
          </w:p>
        </w:tc>
      </w:tr>
      <w:tr w14:paraId="18EABF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97917F4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601</w:t>
            </w:r>
          </w:p>
        </w:tc>
        <w:tc>
          <w:tcPr>
            <w:tcW w:w="2880" w:type="dxa"/>
          </w:tcPr>
          <w:p w14:paraId="2D86D24A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880" w:type="dxa"/>
          </w:tcPr>
          <w:p w14:paraId="339D86A0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55000</w:t>
            </w:r>
          </w:p>
        </w:tc>
      </w:tr>
      <w:tr w14:paraId="40B492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39F684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602</w:t>
            </w:r>
          </w:p>
        </w:tc>
        <w:tc>
          <w:tcPr>
            <w:tcW w:w="2880" w:type="dxa"/>
          </w:tcPr>
          <w:p w14:paraId="3D886648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880" w:type="dxa"/>
          </w:tcPr>
          <w:p w14:paraId="03A2B4F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60500</w:t>
            </w:r>
          </w:p>
        </w:tc>
      </w:tr>
    </w:tbl>
    <w:p w14:paraId="37B7268D">
      <w:pPr>
        <w:pStyle w:val="3"/>
        <w:jc w:val="left"/>
        <w:rPr>
          <w:color w:val="auto"/>
        </w:rPr>
      </w:pPr>
      <w:r>
        <w:rPr>
          <w:color w:val="auto"/>
        </w:rPr>
        <w:t>Actual Output:</w:t>
      </w:r>
    </w:p>
    <w:p w14:paraId="4D9DEA02">
      <w:pPr>
        <w:jc w:val="left"/>
        <w:rPr>
          <w:color w:val="auto"/>
        </w:rPr>
      </w:pPr>
      <w:r>
        <w:rPr>
          <w:color w:val="auto"/>
        </w:rPr>
        <w:t>Salaries of employees in the specified department increased by the given bonus percentage.</w:t>
      </w:r>
    </w:p>
    <w:p w14:paraId="4325BE4B">
      <w:pPr>
        <w:pStyle w:val="2"/>
        <w:jc w:val="left"/>
        <w:rPr>
          <w:color w:val="auto"/>
        </w:rPr>
      </w:pPr>
      <w:r>
        <w:rPr>
          <w:color w:val="auto"/>
        </w:rPr>
        <w:t>Exercise 3 - Scenario 3: Transfer Funds Between Accounts</w:t>
      </w:r>
    </w:p>
    <w:p w14:paraId="536F3909">
      <w:pPr>
        <w:pStyle w:val="156"/>
        <w:jc w:val="left"/>
        <w:rPr>
          <w:color w:val="auto"/>
        </w:rPr>
      </w:pPr>
      <w:r>
        <w:rPr>
          <w:color w:val="auto"/>
        </w:rPr>
        <w:t>Write a stored procedure TransferFunds that transfers a specified amount from one account to another, checking that the source account has sufficient balance.</w:t>
      </w:r>
    </w:p>
    <w:p w14:paraId="171B93CE">
      <w:pPr>
        <w:pStyle w:val="3"/>
        <w:jc w:val="left"/>
        <w:rPr>
          <w:color w:val="auto"/>
        </w:rPr>
      </w:pPr>
      <w:r>
        <w:rPr>
          <w:color w:val="auto"/>
        </w:rPr>
        <w:t>PL/SQL Code:</w:t>
      </w:r>
    </w:p>
    <w:p w14:paraId="039B83CE">
      <w:pPr>
        <w:jc w:val="left"/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CREATE OR REPLACE PROCEDURE TransferFunds(from_acc IN NUMBER, to_acc IN NUMBER, amt IN NUMBER) IS</w:t>
      </w:r>
      <w:r>
        <w:rPr>
          <w:color w:val="auto"/>
        </w:rPr>
        <w:br w:type="textWrapping"/>
      </w:r>
      <w:r>
        <w:rPr>
          <w:color w:val="auto"/>
        </w:rPr>
        <w:t xml:space="preserve">  v_balance NUMBER;</w:t>
      </w:r>
      <w:r>
        <w:rPr>
          <w:color w:val="auto"/>
        </w:rPr>
        <w:br w:type="textWrapping"/>
      </w:r>
      <w:r>
        <w:rPr>
          <w:color w:val="auto"/>
        </w:rPr>
        <w:t>BEGIN</w:t>
      </w:r>
      <w:r>
        <w:rPr>
          <w:color w:val="auto"/>
        </w:rPr>
        <w:br w:type="textWrapping"/>
      </w:r>
      <w:r>
        <w:rPr>
          <w:color w:val="auto"/>
        </w:rPr>
        <w:t xml:space="preserve">  SELECT balance INTO v_balance FROM accounts WHERE account_id = from_acc;</w:t>
      </w:r>
      <w:r>
        <w:rPr>
          <w:color w:val="auto"/>
        </w:rPr>
        <w:br w:type="textWrapping"/>
      </w:r>
      <w:r>
        <w:rPr>
          <w:color w:val="auto"/>
        </w:rPr>
        <w:t xml:space="preserve">  IF v_balance &gt;= amt THEN</w:t>
      </w:r>
      <w:r>
        <w:rPr>
          <w:color w:val="auto"/>
        </w:rPr>
        <w:br w:type="textWrapping"/>
      </w:r>
      <w:r>
        <w:rPr>
          <w:color w:val="auto"/>
        </w:rPr>
        <w:t xml:space="preserve">    UPDATE accounts SET balance = balance - amt WHERE account_id = from_acc;</w:t>
      </w:r>
      <w:r>
        <w:rPr>
          <w:color w:val="auto"/>
        </w:rPr>
        <w:br w:type="textWrapping"/>
      </w:r>
      <w:r>
        <w:rPr>
          <w:color w:val="auto"/>
        </w:rPr>
        <w:t xml:space="preserve">    UPDATE accounts SET balance = balance + amt WHERE account_id = to_acc;</w:t>
      </w:r>
      <w:r>
        <w:rPr>
          <w:color w:val="auto"/>
        </w:rPr>
        <w:br w:type="textWrapping"/>
      </w:r>
      <w:r>
        <w:rPr>
          <w:color w:val="auto"/>
        </w:rPr>
        <w:t xml:space="preserve">    COMMIT;</w:t>
      </w:r>
      <w:r>
        <w:rPr>
          <w:color w:val="auto"/>
        </w:rPr>
        <w:br w:type="textWrapping"/>
      </w:r>
      <w:r>
        <w:rPr>
          <w:color w:val="auto"/>
        </w:rPr>
        <w:t xml:space="preserve">  ELSE</w:t>
      </w:r>
      <w:r>
        <w:rPr>
          <w:color w:val="auto"/>
        </w:rPr>
        <w:br w:type="textWrapping"/>
      </w:r>
      <w:r>
        <w:rPr>
          <w:color w:val="auto"/>
        </w:rPr>
        <w:t xml:space="preserve">    RAISE_APPLICATION_ERROR(-20001, 'Insufficient Balance');</w:t>
      </w:r>
      <w:r>
        <w:rPr>
          <w:color w:val="auto"/>
        </w:rPr>
        <w:br w:type="textWrapping"/>
      </w:r>
      <w:r>
        <w:rPr>
          <w:color w:val="auto"/>
        </w:rPr>
        <w:t xml:space="preserve">  END IF;</w:t>
      </w:r>
      <w:r>
        <w:rPr>
          <w:color w:val="auto"/>
        </w:rPr>
        <w:br w:type="textWrapping"/>
      </w:r>
      <w:r>
        <w:rPr>
          <w:color w:val="auto"/>
        </w:rPr>
        <w:t>END;</w:t>
      </w:r>
      <w:r>
        <w:rPr>
          <w:color w:val="auto"/>
        </w:rPr>
        <w:br w:type="textWrapping"/>
      </w:r>
      <w:r>
        <w:rPr>
          <w:color w:val="auto"/>
        </w:rPr>
        <w:t>/</w:t>
      </w:r>
    </w:p>
    <w:p w14:paraId="5B728195">
      <w:pPr>
        <w:pStyle w:val="3"/>
        <w:jc w:val="left"/>
        <w:rPr>
          <w:color w:val="auto"/>
        </w:rPr>
      </w:pPr>
      <w:r>
        <w:rPr>
          <w:color w:val="auto"/>
        </w:rPr>
        <w:t>Before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0EA5A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67C588E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account_id</w:t>
            </w:r>
          </w:p>
        </w:tc>
        <w:tc>
          <w:tcPr>
            <w:tcW w:w="4320" w:type="dxa"/>
          </w:tcPr>
          <w:p w14:paraId="3D90CDE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balance</w:t>
            </w:r>
          </w:p>
        </w:tc>
      </w:tr>
      <w:tr w14:paraId="4D214D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67642B6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701</w:t>
            </w:r>
          </w:p>
        </w:tc>
        <w:tc>
          <w:tcPr>
            <w:tcW w:w="4320" w:type="dxa"/>
          </w:tcPr>
          <w:p w14:paraId="7CAAF442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3000</w:t>
            </w:r>
          </w:p>
        </w:tc>
      </w:tr>
      <w:tr w14:paraId="68781D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30BD41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702</w:t>
            </w:r>
          </w:p>
        </w:tc>
        <w:tc>
          <w:tcPr>
            <w:tcW w:w="4320" w:type="dxa"/>
          </w:tcPr>
          <w:p w14:paraId="34DB371A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2000</w:t>
            </w:r>
          </w:p>
        </w:tc>
      </w:tr>
    </w:tbl>
    <w:p w14:paraId="47F80891">
      <w:pPr>
        <w:pStyle w:val="3"/>
        <w:jc w:val="left"/>
        <w:rPr>
          <w:color w:val="auto"/>
        </w:rPr>
      </w:pPr>
      <w:r>
        <w:rPr>
          <w:color w:val="auto"/>
        </w:rPr>
        <w:t>After Execution: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481BB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952390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account_id</w:t>
            </w:r>
          </w:p>
        </w:tc>
        <w:tc>
          <w:tcPr>
            <w:tcW w:w="4320" w:type="dxa"/>
          </w:tcPr>
          <w:p w14:paraId="15A40FC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balance</w:t>
            </w:r>
          </w:p>
        </w:tc>
      </w:tr>
      <w:tr w14:paraId="769509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C9AAA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701</w:t>
            </w:r>
          </w:p>
        </w:tc>
        <w:tc>
          <w:tcPr>
            <w:tcW w:w="4320" w:type="dxa"/>
          </w:tcPr>
          <w:p w14:paraId="69E7115A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2000</w:t>
            </w:r>
          </w:p>
        </w:tc>
      </w:tr>
      <w:tr w14:paraId="090EF1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787352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702</w:t>
            </w:r>
          </w:p>
        </w:tc>
        <w:tc>
          <w:tcPr>
            <w:tcW w:w="4320" w:type="dxa"/>
          </w:tcPr>
          <w:p w14:paraId="596E918E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3000</w:t>
            </w:r>
          </w:p>
        </w:tc>
      </w:tr>
    </w:tbl>
    <w:p w14:paraId="06A0B512">
      <w:pPr>
        <w:pStyle w:val="3"/>
        <w:jc w:val="left"/>
        <w:rPr>
          <w:color w:val="auto"/>
        </w:rPr>
      </w:pPr>
      <w:r>
        <w:rPr>
          <w:color w:val="auto"/>
        </w:rPr>
        <w:t>Actual Output:</w:t>
      </w:r>
    </w:p>
    <w:p w14:paraId="0A61B4FE">
      <w:pPr>
        <w:jc w:val="left"/>
        <w:rPr>
          <w:color w:val="auto"/>
        </w:rPr>
      </w:pPr>
      <w:r>
        <w:rPr>
          <w:color w:val="auto"/>
        </w:rPr>
        <w:t>If sufficient balance:</w:t>
      </w:r>
      <w:r>
        <w:rPr>
          <w:color w:val="auto"/>
        </w:rPr>
        <w:br w:type="textWrapping"/>
      </w:r>
      <w:r>
        <w:rPr>
          <w:color w:val="auto"/>
        </w:rPr>
        <w:t>Transfer completed successfully.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If not:</w:t>
      </w:r>
      <w:r>
        <w:rPr>
          <w:color w:val="auto"/>
        </w:rPr>
        <w:br w:type="textWrapping"/>
      </w:r>
      <w:r>
        <w:rPr>
          <w:color w:val="auto"/>
        </w:rPr>
        <w:t>ORA-20001: Insufficient Balance</w:t>
      </w:r>
    </w:p>
    <w:p w14:paraId="35E6FF06">
      <w:pPr>
        <w:rPr>
          <w:color w:val="auto"/>
        </w:rPr>
      </w:pPr>
    </w:p>
    <w:p w14:paraId="13E21804">
      <w:pPr>
        <w:jc w:val="left"/>
        <w:rPr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4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Anusha Kurlem</cp:lastModifiedBy>
  <dcterms:modified xsi:type="dcterms:W3CDTF">2025-06-27T06:09:32Z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B02303D569E6412F905230C55049E828_13</vt:lpwstr>
  </property>
</Properties>
</file>