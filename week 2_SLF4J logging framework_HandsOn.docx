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D83EF">
      <w:pPr>
        <w:pStyle w:val="3"/>
        <w:spacing w:line="360" w:lineRule="auto"/>
        <w:rPr>
          <w:rFonts w:hint="default" w:ascii="Times New Roman" w:hAnsi="Times New Roman" w:cs="Times New Roman"/>
          <w:sz w:val="52"/>
          <w:szCs w:val="52"/>
        </w:rPr>
      </w:pPr>
      <w:r>
        <w:rPr>
          <w:rFonts w:hint="default" w:ascii="Times New Roman" w:hAnsi="Times New Roman" w:cs="Times New Roman"/>
          <w:sz w:val="52"/>
          <w:szCs w:val="52"/>
        </w:rPr>
        <w:t>Exercise 1: Logging Error Messages and Warning Levels</w:t>
      </w:r>
    </w:p>
    <w:p w14:paraId="387F2890">
      <w:pPr>
        <w:pStyle w:val="3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Step-by-Step Solution</w:t>
      </w:r>
    </w:p>
    <w:p w14:paraId="4E8061EA">
      <w:pPr>
        <w:spacing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Step 1: Add SLF4J and Logback dependencies to your pom.xml file</w:t>
      </w:r>
    </w:p>
    <w:p w14:paraId="5012A75B">
      <w:pPr>
        <w:spacing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&lt;dependency&gt;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&lt;groupId&gt;org.slf4j&lt;/groupId&gt;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&lt;artifactId&gt;slf4j-api&lt;/artifactId&gt;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&lt;version&gt;1.7.30&lt;/version&gt;</w:t>
      </w:r>
      <w:bookmarkStart w:id="0" w:name="_GoBack"/>
      <w:bookmarkEnd w:id="0"/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&lt;/dependency&gt;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&lt;dependency&gt;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&lt;groupId&gt;ch.qos.logback&lt;/groupId&gt;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&lt;artifactId&gt;logback-classic&lt;/artifactId&gt;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&lt;version&gt;1.2.3&lt;/version&gt;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&lt;/dependency&gt;</w:t>
      </w:r>
      <w:r>
        <w:rPr>
          <w:rFonts w:hint="default" w:ascii="Times New Roman" w:hAnsi="Times New Roman" w:cs="Times New Roman"/>
        </w:rPr>
        <w:br w:type="textWrapping"/>
      </w:r>
    </w:p>
    <w:p w14:paraId="5FBA3D49">
      <w:pPr>
        <w:spacing w:line="360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Step 2: Create a Java class that uses SLF4J for logging</w:t>
      </w:r>
    </w:p>
    <w:p w14:paraId="34EC5CEB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import org.slf4j.Logger;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import org.slf4j.LoggerFactory;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class LoggingExample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private static final Logger logger = LoggerFactory.getLogger(LoggingExample.class);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static void main(String[] args)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logger.error("This is an error message");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logger.warn("This is a warning message");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</w:p>
    <w:p w14:paraId="2F5B38AD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168FCB37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12:00:00.123 [main] ERROR LoggingExample - This is an error message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12:00:00.124 [main] WARN  LoggingExample - This is a warning message</w:t>
      </w:r>
      <w:r>
        <w:rPr>
          <w:rFonts w:hint="default" w:ascii="Times New Roman" w:hAnsi="Times New Roman" w:cs="Times New Roman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923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ourier New" w:hAnsi="Courier New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Anusha Kurlem</cp:lastModifiedBy>
  <dcterms:modified xsi:type="dcterms:W3CDTF">2025-06-27T07:41:45Z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A112BA3D019F42C1A914389F3C5EDFA7_13</vt:lpwstr>
  </property>
</Properties>
</file>