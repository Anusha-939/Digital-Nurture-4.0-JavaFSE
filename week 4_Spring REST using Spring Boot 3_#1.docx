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F37BBC">
      <w:pPr>
        <w:pStyle w:val="2"/>
        <w:jc w:val="center"/>
        <w:rPr>
          <w:b w:val="0"/>
          <w:bCs w:val="0"/>
          <w:color w:val="auto"/>
          <w:sz w:val="52"/>
          <w:szCs w:val="52"/>
        </w:rPr>
      </w:pPr>
      <w:r>
        <w:rPr>
          <w:rFonts w:hint="default"/>
          <w:b w:val="0"/>
          <w:bCs w:val="0"/>
          <w:color w:val="auto"/>
          <w:sz w:val="52"/>
          <w:szCs w:val="52"/>
        </w:rPr>
        <w:t>1. spring-rest-handson</w:t>
      </w:r>
    </w:p>
    <w:p w14:paraId="69AF615B">
      <w:pPr>
        <w:pStyle w:val="2"/>
        <w:rPr>
          <w:color w:val="auto"/>
        </w:rPr>
      </w:pPr>
      <w:r>
        <w:rPr>
          <w:color w:val="auto"/>
          <w:sz w:val="52"/>
          <w:szCs w:val="52"/>
        </w:rPr>
        <w:t xml:space="preserve">Hands-on 1: Create Spring Boot Web </w:t>
      </w:r>
      <w:bookmarkStart w:id="0" w:name="_GoBack"/>
      <w:bookmarkEnd w:id="0"/>
      <w:r>
        <w:rPr>
          <w:color w:val="auto"/>
          <w:sz w:val="52"/>
          <w:szCs w:val="52"/>
        </w:rPr>
        <w:t>Project using Maven</w:t>
      </w:r>
    </w:p>
    <w:p w14:paraId="17C932AB">
      <w:pPr>
        <w:pStyle w:val="3"/>
        <w:rPr>
          <w:color w:val="auto"/>
        </w:rPr>
      </w:pPr>
      <w:r>
        <w:rPr>
          <w:color w:val="auto"/>
        </w:rPr>
        <w:t>Main Application Code</w:t>
      </w:r>
    </w:p>
    <w:p w14:paraId="3B1C55F4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@SpringBootApplication</w:t>
      </w:r>
      <w:r>
        <w:rPr>
          <w:color w:val="auto"/>
        </w:rPr>
        <w:br w:type="textWrapping"/>
      </w:r>
      <w:r>
        <w:rPr>
          <w:color w:val="auto"/>
        </w:rPr>
        <w:t>public class SpringLearnApplication {</w:t>
      </w:r>
      <w:r>
        <w:rPr>
          <w:color w:val="auto"/>
        </w:rPr>
        <w:br w:type="textWrapping"/>
      </w:r>
      <w:r>
        <w:rPr>
          <w:color w:val="auto"/>
        </w:rPr>
        <w:t xml:space="preserve">    private static final Logger LOGGER = LoggerFactory.getLogger(SpringLearnApplication.class);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static void main(String[] args) {</w:t>
      </w:r>
      <w:r>
        <w:rPr>
          <w:color w:val="auto"/>
        </w:rPr>
        <w:br w:type="textWrapping"/>
      </w:r>
      <w:r>
        <w:rPr>
          <w:color w:val="auto"/>
        </w:rPr>
        <w:t xml:space="preserve">        SpringApplication.run(SpringLearnApplication.class, args);</w:t>
      </w:r>
      <w:r>
        <w:rPr>
          <w:color w:val="auto"/>
        </w:rPr>
        <w:br w:type="textWrapping"/>
      </w:r>
      <w:r>
        <w:rPr>
          <w:color w:val="auto"/>
        </w:rPr>
        <w:t xml:space="preserve">        LOGGER.info("START");</w:t>
      </w:r>
      <w:r>
        <w:rPr>
          <w:color w:val="auto"/>
        </w:rPr>
        <w:br w:type="textWrapping"/>
      </w:r>
      <w:r>
        <w:rPr>
          <w:color w:val="auto"/>
        </w:rPr>
        <w:t xml:space="preserve">        displayCountry();</w:t>
      </w:r>
      <w:r>
        <w:rPr>
          <w:color w:val="auto"/>
        </w:rPr>
        <w:br w:type="textWrapping"/>
      </w:r>
      <w:r>
        <w:rPr>
          <w:color w:val="auto"/>
        </w:rPr>
        <w:t xml:space="preserve">        LOGGER.info("END");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</w:p>
    <w:p w14:paraId="7A7D357D">
      <w:pPr>
        <w:pStyle w:val="3"/>
        <w:rPr>
          <w:color w:val="auto"/>
        </w:rPr>
      </w:pPr>
      <w:r>
        <w:rPr>
          <w:color w:val="auto"/>
        </w:rPr>
        <w:t>application.properties</w:t>
      </w:r>
    </w:p>
    <w:p w14:paraId="13A13EED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logging.level.root=debug</w:t>
      </w:r>
      <w:r>
        <w:rPr>
          <w:color w:val="auto"/>
        </w:rPr>
        <w:br w:type="textWrapping"/>
      </w:r>
      <w:r>
        <w:rPr>
          <w:color w:val="auto"/>
        </w:rPr>
        <w:t>server.port=8080</w:t>
      </w:r>
      <w:r>
        <w:rPr>
          <w:color w:val="auto"/>
        </w:rPr>
        <w:br w:type="textWrapping"/>
      </w:r>
    </w:p>
    <w:p w14:paraId="4EF8764D">
      <w:pPr>
        <w:rPr>
          <w:color w:val="auto"/>
        </w:rPr>
      </w:pPr>
    </w:p>
    <w:p w14:paraId="77BE4621">
      <w:pPr>
        <w:pStyle w:val="2"/>
        <w:rPr>
          <w:color w:val="auto"/>
          <w:sz w:val="52"/>
          <w:szCs w:val="52"/>
        </w:rPr>
      </w:pPr>
      <w:r>
        <w:rPr>
          <w:color w:val="auto"/>
          <w:sz w:val="52"/>
          <w:szCs w:val="52"/>
        </w:rPr>
        <w:t>Hands-on 4: Load Country from Spring Configuration XML</w:t>
      </w:r>
    </w:p>
    <w:p w14:paraId="679C6451">
      <w:pPr>
        <w:pStyle w:val="3"/>
        <w:rPr>
          <w:color w:val="auto"/>
        </w:rPr>
      </w:pPr>
      <w:r>
        <w:rPr>
          <w:color w:val="auto"/>
        </w:rPr>
        <w:t>country.xml</w:t>
      </w:r>
    </w:p>
    <w:p w14:paraId="6BB58E43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&lt;beans xmlns="http://www.springframework.org/schema/beans"</w:t>
      </w:r>
      <w:r>
        <w:rPr>
          <w:color w:val="auto"/>
        </w:rPr>
        <w:br w:type="textWrapping"/>
      </w:r>
      <w:r>
        <w:rPr>
          <w:color w:val="auto"/>
        </w:rPr>
        <w:t xml:space="preserve">       xmlns:xsi="http://www.w3.org/2001/XMLSchema-instance"</w:t>
      </w:r>
      <w:r>
        <w:rPr>
          <w:color w:val="auto"/>
        </w:rPr>
        <w:br w:type="textWrapping"/>
      </w:r>
      <w:r>
        <w:rPr>
          <w:color w:val="auto"/>
        </w:rPr>
        <w:t xml:space="preserve">       xsi:schemaLocation="http://www.springframework.org/schema/beans </w:t>
      </w:r>
      <w:r>
        <w:rPr>
          <w:color w:val="auto"/>
        </w:rPr>
        <w:br w:type="textWrapping"/>
      </w:r>
      <w:r>
        <w:rPr>
          <w:color w:val="auto"/>
        </w:rPr>
        <w:t xml:space="preserve">       http://www.springframework.org/schema/beans/spring-beans.xsd"&gt;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&lt;bean id="country" class="com.cognizant.springlearn.Country"&gt;</w:t>
      </w:r>
      <w:r>
        <w:rPr>
          <w:color w:val="auto"/>
        </w:rPr>
        <w:br w:type="textWrapping"/>
      </w:r>
      <w:r>
        <w:rPr>
          <w:color w:val="auto"/>
        </w:rPr>
        <w:t xml:space="preserve">        &lt;property name="code" value="IN"/&gt;</w:t>
      </w:r>
      <w:r>
        <w:rPr>
          <w:color w:val="auto"/>
        </w:rPr>
        <w:br w:type="textWrapping"/>
      </w:r>
      <w:r>
        <w:rPr>
          <w:color w:val="auto"/>
        </w:rPr>
        <w:t xml:space="preserve">        &lt;property name="name" value="India"/&gt;</w:t>
      </w:r>
      <w:r>
        <w:rPr>
          <w:color w:val="auto"/>
        </w:rPr>
        <w:br w:type="textWrapping"/>
      </w:r>
      <w:r>
        <w:rPr>
          <w:color w:val="auto"/>
        </w:rPr>
        <w:t xml:space="preserve">    &lt;/bean&gt;</w:t>
      </w:r>
      <w:r>
        <w:rPr>
          <w:color w:val="auto"/>
        </w:rPr>
        <w:br w:type="textWrapping"/>
      </w:r>
      <w:r>
        <w:rPr>
          <w:color w:val="auto"/>
        </w:rPr>
        <w:t>&lt;/beans&gt;</w:t>
      </w:r>
      <w:r>
        <w:rPr>
          <w:color w:val="auto"/>
        </w:rPr>
        <w:br w:type="textWrapping"/>
      </w:r>
    </w:p>
    <w:p w14:paraId="64F9D39A">
      <w:pPr>
        <w:pStyle w:val="3"/>
        <w:rPr>
          <w:color w:val="auto"/>
        </w:rPr>
      </w:pPr>
      <w:r>
        <w:rPr>
          <w:color w:val="auto"/>
        </w:rPr>
        <w:t>Country.java</w:t>
      </w:r>
    </w:p>
    <w:p w14:paraId="2BA45E17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public class Country {</w:t>
      </w:r>
      <w:r>
        <w:rPr>
          <w:color w:val="auto"/>
        </w:rPr>
        <w:br w:type="textWrapping"/>
      </w:r>
      <w:r>
        <w:rPr>
          <w:color w:val="auto"/>
        </w:rPr>
        <w:t xml:space="preserve">    private String code;</w:t>
      </w:r>
      <w:r>
        <w:rPr>
          <w:color w:val="auto"/>
        </w:rPr>
        <w:br w:type="textWrapping"/>
      </w:r>
      <w:r>
        <w:rPr>
          <w:color w:val="auto"/>
        </w:rPr>
        <w:t xml:space="preserve">    private String name;</w:t>
      </w:r>
      <w:r>
        <w:rPr>
          <w:color w:val="auto"/>
        </w:rPr>
        <w:br w:type="textWrapping"/>
      </w:r>
      <w:r>
        <w:rPr>
          <w:color w:val="auto"/>
        </w:rPr>
        <w:t xml:space="preserve">    private static final Logger LOGGER = LoggerFactory.getLogger(Country.class);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Country() {</w:t>
      </w:r>
      <w:r>
        <w:rPr>
          <w:color w:val="auto"/>
        </w:rPr>
        <w:br w:type="textWrapping"/>
      </w:r>
      <w:r>
        <w:rPr>
          <w:color w:val="auto"/>
        </w:rPr>
        <w:t xml:space="preserve">        LOGGER.debug("Inside Country Constructor.");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String getCode() {</w:t>
      </w:r>
      <w:r>
        <w:rPr>
          <w:color w:val="auto"/>
        </w:rPr>
        <w:br w:type="textWrapping"/>
      </w:r>
      <w:r>
        <w:rPr>
          <w:color w:val="auto"/>
        </w:rPr>
        <w:t xml:space="preserve">        LOGGER.debug("Getting country code");</w:t>
      </w:r>
      <w:r>
        <w:rPr>
          <w:color w:val="auto"/>
        </w:rPr>
        <w:br w:type="textWrapping"/>
      </w:r>
      <w:r>
        <w:rPr>
          <w:color w:val="auto"/>
        </w:rPr>
        <w:t xml:space="preserve">        return code;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void setCode(String code) {</w:t>
      </w:r>
      <w:r>
        <w:rPr>
          <w:color w:val="auto"/>
        </w:rPr>
        <w:br w:type="textWrapping"/>
      </w:r>
      <w:r>
        <w:rPr>
          <w:color w:val="auto"/>
        </w:rPr>
        <w:t xml:space="preserve">        LOGGER.debug("Setting country code");</w:t>
      </w:r>
      <w:r>
        <w:rPr>
          <w:color w:val="auto"/>
        </w:rPr>
        <w:br w:type="textWrapping"/>
      </w:r>
      <w:r>
        <w:rPr>
          <w:color w:val="auto"/>
        </w:rPr>
        <w:t xml:space="preserve">        this.code = code;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String getName() {</w:t>
      </w:r>
      <w:r>
        <w:rPr>
          <w:color w:val="auto"/>
        </w:rPr>
        <w:br w:type="textWrapping"/>
      </w:r>
      <w:r>
        <w:rPr>
          <w:color w:val="auto"/>
        </w:rPr>
        <w:t xml:space="preserve">        LOGGER.debug("Getting country name");</w:t>
      </w:r>
      <w:r>
        <w:rPr>
          <w:color w:val="auto"/>
        </w:rPr>
        <w:br w:type="textWrapping"/>
      </w:r>
      <w:r>
        <w:rPr>
          <w:color w:val="auto"/>
        </w:rPr>
        <w:t xml:space="preserve">        return name;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void setName(String name) {</w:t>
      </w:r>
      <w:r>
        <w:rPr>
          <w:color w:val="auto"/>
        </w:rPr>
        <w:br w:type="textWrapping"/>
      </w:r>
      <w:r>
        <w:rPr>
          <w:color w:val="auto"/>
        </w:rPr>
        <w:t xml:space="preserve">        LOGGER.debug("Setting country name");</w:t>
      </w:r>
      <w:r>
        <w:rPr>
          <w:color w:val="auto"/>
        </w:rPr>
        <w:br w:type="textWrapping"/>
      </w:r>
      <w:r>
        <w:rPr>
          <w:color w:val="auto"/>
        </w:rPr>
        <w:t xml:space="preserve">        this.name = name;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@Override</w:t>
      </w:r>
      <w:r>
        <w:rPr>
          <w:color w:val="auto"/>
        </w:rPr>
        <w:br w:type="textWrapping"/>
      </w:r>
      <w:r>
        <w:rPr>
          <w:color w:val="auto"/>
        </w:rPr>
        <w:t xml:space="preserve">    public String toString() {</w:t>
      </w:r>
      <w:r>
        <w:rPr>
          <w:color w:val="auto"/>
        </w:rPr>
        <w:br w:type="textWrapping"/>
      </w:r>
      <w:r>
        <w:rPr>
          <w:color w:val="auto"/>
        </w:rPr>
        <w:t xml:space="preserve">        return "Country [code=" + code + ", name=" + name + "]";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</w:p>
    <w:p w14:paraId="29DDFB12">
      <w:pPr>
        <w:pStyle w:val="3"/>
        <w:rPr>
          <w:color w:val="auto"/>
        </w:rPr>
      </w:pPr>
      <w:r>
        <w:rPr>
          <w:color w:val="auto"/>
        </w:rPr>
        <w:t>displayCountry() Method in SpringLearnApplication.java</w:t>
      </w:r>
    </w:p>
    <w:p w14:paraId="19E26094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public static void displayCountry() {</w:t>
      </w:r>
      <w:r>
        <w:rPr>
          <w:color w:val="auto"/>
        </w:rPr>
        <w:br w:type="textWrapping"/>
      </w:r>
      <w:r>
        <w:rPr>
          <w:color w:val="auto"/>
        </w:rPr>
        <w:t xml:space="preserve">    ApplicationContext context = new ClassPathXmlApplicationContext("country.xml");</w:t>
      </w:r>
      <w:r>
        <w:rPr>
          <w:color w:val="auto"/>
        </w:rPr>
        <w:br w:type="textWrapping"/>
      </w:r>
      <w:r>
        <w:rPr>
          <w:color w:val="auto"/>
        </w:rPr>
        <w:t xml:space="preserve">    Country country = context.getBean("country", Country.class);</w:t>
      </w:r>
      <w:r>
        <w:rPr>
          <w:color w:val="auto"/>
        </w:rPr>
        <w:br w:type="textWrapping"/>
      </w:r>
      <w:r>
        <w:rPr>
          <w:color w:val="auto"/>
        </w:rPr>
        <w:t xml:space="preserve">    LOGGER.debug("Country : {}", country.toString());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</w:p>
    <w:p w14:paraId="3D47DEA4">
      <w:pPr>
        <w:rPr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2F27661"/>
    <w:rsid w:val="554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Anusha Kurlem</cp:lastModifiedBy>
  <dcterms:modified xsi:type="dcterms:W3CDTF">2025-07-14T08:26:56Z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B98DF7B9F5C8400385E891766FCFB4D7_13</vt:lpwstr>
  </property>
</Properties>
</file>