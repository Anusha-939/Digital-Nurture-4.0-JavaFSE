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57F006">
      <w:pPr>
        <w:pStyle w:val="2"/>
        <w:spacing w:line="360" w:lineRule="auto"/>
        <w:rPr>
          <w:rFonts w:hint="default" w:ascii="Times New Roman" w:hAnsi="Times New Roman" w:cs="Times New Roman"/>
          <w:color w:val="auto"/>
          <w:sz w:val="52"/>
          <w:szCs w:val="52"/>
        </w:rPr>
      </w:pPr>
      <w:bookmarkStart w:id="0" w:name="_GoBack"/>
      <w:bookmarkEnd w:id="0"/>
      <w:r>
        <w:rPr>
          <w:rFonts w:hint="default" w:ascii="Times New Roman" w:hAnsi="Times New Roman" w:cs="Times New Roman"/>
          <w:color w:val="auto"/>
          <w:sz w:val="52"/>
          <w:szCs w:val="52"/>
        </w:rPr>
        <w:t>Exercise 1: Setting Up JUnit</w:t>
      </w:r>
    </w:p>
    <w:p w14:paraId="2288425B">
      <w:pPr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Scenario: You need to set up JUnit in your Java project to start writing unit tests.</w:t>
      </w:r>
    </w:p>
    <w:p w14:paraId="456861D6">
      <w:pPr>
        <w:pStyle w:val="23"/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Maven Dependency (pom.xml):</w:t>
      </w:r>
    </w:p>
    <w:p w14:paraId="226850A9">
      <w:pPr>
        <w:spacing w:line="360" w:lineRule="auto"/>
        <w:ind w:left="4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&lt;dependency&gt;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&lt;groupId&gt;junit&lt;/groupId&gt;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&lt;artifactId&gt;junit&lt;/artifactId&gt;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&lt;version&gt;4.13.2&lt;/version&gt;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&lt;scope&gt;test&lt;/scope&gt;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&lt;/dependency&gt;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601E1560">
      <w:pPr>
        <w:pStyle w:val="23"/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Create a test class (ExampleTest.java):</w:t>
      </w:r>
    </w:p>
    <w:p w14:paraId="3EFDBC33">
      <w:pPr>
        <w:spacing w:line="360" w:lineRule="auto"/>
        <w:ind w:left="4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import org.junit.Test;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import static org.junit.Assert.*;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public class ExampleTest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@Test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public void sampleTest()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assertEquals(2, 1 + 1);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}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3ED4148A">
      <w:pPr>
        <w:pStyle w:val="23"/>
        <w:spacing w:line="360" w:lineRule="auto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</w:rPr>
        <w:t>Output:</w:t>
      </w:r>
    </w:p>
    <w:p w14:paraId="768A4D14">
      <w:pPr>
        <w:pStyle w:val="23"/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  <w:t xml:space="preserve"> -------------------------------------------------------</w:t>
      </w:r>
    </w:p>
    <w:p w14:paraId="2CEB9738">
      <w:pPr>
        <w:pStyle w:val="23"/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  <w:t xml:space="preserve"> T E S T S</w:t>
      </w:r>
    </w:p>
    <w:p w14:paraId="60367060">
      <w:pPr>
        <w:pStyle w:val="23"/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  <w:t>-------------------------------------------------------</w:t>
      </w:r>
    </w:p>
    <w:p w14:paraId="654B4B89">
      <w:pPr>
        <w:pStyle w:val="23"/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  <w:t>Running ExampleTest</w:t>
      </w:r>
    </w:p>
    <w:p w14:paraId="445FBA84">
      <w:pPr>
        <w:pStyle w:val="23"/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  <w:t>Tests run: 1, Failures: 0, Errors: 0, Skipped: 0, Time elapsed: 0.005 sec</w:t>
      </w:r>
    </w:p>
    <w:p w14:paraId="6AEA633E">
      <w:pPr>
        <w:pStyle w:val="23"/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color w:val="auto"/>
          <w:lang w:val="en-US"/>
        </w:rPr>
      </w:pPr>
    </w:p>
    <w:p w14:paraId="5707E1CB">
      <w:pPr>
        <w:pStyle w:val="23"/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  <w:t>Results :</w:t>
      </w:r>
    </w:p>
    <w:p w14:paraId="70CBD388">
      <w:pPr>
        <w:pStyle w:val="23"/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color w:val="auto"/>
          <w:lang w:val="en-US"/>
        </w:rPr>
      </w:pPr>
    </w:p>
    <w:p w14:paraId="439FBB1A">
      <w:pPr>
        <w:pStyle w:val="23"/>
        <w:numPr>
          <w:numId w:val="0"/>
        </w:numPr>
        <w:spacing w:line="360" w:lineRule="auto"/>
        <w:ind w:leftChars="0"/>
        <w:jc w:val="left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  <w:t>Tests run: 1, Failures: 0, Errors: 0, Skipped: 0</w:t>
      </w:r>
    </w:p>
    <w:p w14:paraId="58CB8CF9">
      <w:pPr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br w:type="textWrapping"/>
      </w:r>
    </w:p>
    <w:p w14:paraId="36974EA8">
      <w:pPr>
        <w:pStyle w:val="2"/>
        <w:spacing w:line="360" w:lineRule="auto"/>
        <w:rPr>
          <w:rFonts w:hint="default" w:ascii="Times New Roman" w:hAnsi="Times New Roman" w:cs="Times New Roman"/>
          <w:color w:val="auto"/>
          <w:sz w:val="52"/>
          <w:szCs w:val="52"/>
        </w:rPr>
      </w:pPr>
      <w:r>
        <w:rPr>
          <w:rFonts w:hint="default" w:ascii="Times New Roman" w:hAnsi="Times New Roman" w:cs="Times New Roman"/>
          <w:color w:val="auto"/>
          <w:sz w:val="52"/>
          <w:szCs w:val="52"/>
        </w:rPr>
        <w:t>Exercise 3: Assertions in JUnit</w:t>
      </w:r>
    </w:p>
    <w:p w14:paraId="462E41DF">
      <w:pPr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Scenario: You need to use different assertions in JUnit to validate your test results.</w:t>
      </w:r>
    </w:p>
    <w:p w14:paraId="29047762">
      <w:pPr>
        <w:pStyle w:val="23"/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Code (AssertionsTest.java):</w:t>
      </w:r>
    </w:p>
    <w:p w14:paraId="0DEFBC30">
      <w:pPr>
        <w:spacing w:line="360" w:lineRule="auto"/>
        <w:ind w:left="4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import org.junit.Test;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import static org.junit.Assert.*;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public class AssertionsTest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@Test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public void testAssertions()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// Assert equals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assertEquals(5, 2 + 3);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// Assert true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assertTrue(5 &gt; 3);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// Assert false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assertFalse(5 &lt; 3);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// Assert null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assertNull(null);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// Assert not null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assertNotNull(new Object());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}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7AFA3AE5">
      <w:pPr>
        <w:pStyle w:val="23"/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Output:</w:t>
      </w:r>
    </w:p>
    <w:p w14:paraId="47E9BA54">
      <w:pPr>
        <w:pStyle w:val="23"/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</w:rPr>
        <w:t>-------------------------------------------------------</w:t>
      </w:r>
    </w:p>
    <w:p w14:paraId="269AF2F0">
      <w:pPr>
        <w:pStyle w:val="23"/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 </w:t>
      </w: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</w:rPr>
        <w:t>T E S T S</w:t>
      </w:r>
    </w:p>
    <w:p w14:paraId="394575AE">
      <w:pPr>
        <w:pStyle w:val="23"/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</w:rPr>
        <w:t>-------------------------------------------------------</w:t>
      </w:r>
    </w:p>
    <w:p w14:paraId="705665CD">
      <w:pPr>
        <w:pStyle w:val="23"/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</w:rPr>
        <w:t>Running AssertionsTest</w:t>
      </w:r>
    </w:p>
    <w:p w14:paraId="234E02D6">
      <w:pPr>
        <w:pStyle w:val="23"/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</w:rPr>
        <w:t>Tests run: 1, Failures: 0, Errors: 0, Skipped: 0, Time elapsed: 0.006 sec</w:t>
      </w:r>
    </w:p>
    <w:p w14:paraId="4DC1C120">
      <w:pPr>
        <w:pStyle w:val="23"/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</w:p>
    <w:p w14:paraId="03DA2456">
      <w:pPr>
        <w:pStyle w:val="23"/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</w:rPr>
        <w:t>Results :</w:t>
      </w:r>
    </w:p>
    <w:p w14:paraId="6873CFB2">
      <w:pPr>
        <w:pStyle w:val="23"/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</w:rPr>
        <w:t>Tests run: 1, Failures: 0, Errors: 0, Skipped: 0</w:t>
      </w:r>
    </w:p>
    <w:p w14:paraId="11E6A5E3">
      <w:pPr>
        <w:spacing w:line="360" w:lineRule="auto"/>
        <w:ind w:left="400"/>
        <w:rPr>
          <w:rFonts w:hint="default" w:ascii="Times New Roman" w:hAnsi="Times New Roman" w:cs="Times New Roman"/>
          <w:color w:val="auto"/>
        </w:rPr>
      </w:pPr>
    </w:p>
    <w:p w14:paraId="40340593">
      <w:pPr>
        <w:pStyle w:val="2"/>
        <w:spacing w:line="360" w:lineRule="auto"/>
        <w:rPr>
          <w:rFonts w:hint="default" w:ascii="Times New Roman" w:hAnsi="Times New Roman" w:cs="Times New Roman"/>
          <w:color w:val="auto"/>
          <w:sz w:val="52"/>
          <w:szCs w:val="52"/>
        </w:rPr>
      </w:pPr>
      <w:r>
        <w:rPr>
          <w:rFonts w:hint="default" w:ascii="Times New Roman" w:hAnsi="Times New Roman"/>
          <w:color w:val="auto"/>
          <w:sz w:val="52"/>
          <w:szCs w:val="52"/>
        </w:rPr>
        <w:t>Exercise 4: Arrange-Act-Assert (AAA) Pattern, Test Fixtures, Setup andTeardown Methods in JUnit</w:t>
      </w:r>
    </w:p>
    <w:p w14:paraId="39498DB0">
      <w:pPr>
        <w:spacing w:line="360" w:lineRule="auto"/>
        <w:rPr>
          <w:rFonts w:hint="default" w:ascii="Times New Roman" w:hAnsi="Times New Roman" w:cs="Times New Roman"/>
          <w:color w:val="auto"/>
        </w:rPr>
      </w:pPr>
    </w:p>
    <w:p w14:paraId="59D58444">
      <w:pPr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Scenario: Organize your tests using the Arrange-Act-Assert (AAA) pattern and use setup and teardown methods.</w:t>
      </w:r>
    </w:p>
    <w:p w14:paraId="5ABD3304">
      <w:pPr>
        <w:pStyle w:val="23"/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Code (CalculatorTest.java):</w:t>
      </w:r>
    </w:p>
    <w:p w14:paraId="5DFEC048">
      <w:pPr>
        <w:spacing w:line="360" w:lineRule="auto"/>
        <w:ind w:left="4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import org.junit.*;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import static org.junit.Assert.*;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public class CalculatorTest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private Calculator calc;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@Before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public void setUp()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calc = new Calculator();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System.out.println("Setup complete");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@After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public void tearDown()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System.out.println("Teardown complete");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@Test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public void testAdd()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// Arrange is done in setUp()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// Act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int result = calc.add(2, 3);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// Assert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assertEquals(5, result);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class Calculator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public int add(int a, int b)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 return a + b;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}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2E9185CE">
      <w:pPr>
        <w:pStyle w:val="23"/>
        <w:spacing w:line="360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Output:</w:t>
      </w:r>
    </w:p>
    <w:p w14:paraId="0972C90A">
      <w:pPr>
        <w:pStyle w:val="23"/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</w:p>
    <w:p w14:paraId="2974FB8E">
      <w:pPr>
        <w:pStyle w:val="23"/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</w:rPr>
        <w:t>Setup complete</w:t>
      </w:r>
    </w:p>
    <w:p w14:paraId="546D6A05">
      <w:pPr>
        <w:pStyle w:val="23"/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</w:rPr>
        <w:t>Teardown complete</w:t>
      </w:r>
    </w:p>
    <w:p w14:paraId="72AEA2BC">
      <w:pPr>
        <w:pStyle w:val="23"/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</w:p>
    <w:p w14:paraId="52DE79F0">
      <w:pPr>
        <w:pStyle w:val="23"/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</w:rPr>
        <w:t>-------------------------------------------------------</w:t>
      </w:r>
    </w:p>
    <w:p w14:paraId="237CE68D">
      <w:pPr>
        <w:pStyle w:val="23"/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 </w:t>
      </w: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</w:rPr>
        <w:t>T E S T S</w:t>
      </w:r>
    </w:p>
    <w:p w14:paraId="448E5816">
      <w:pPr>
        <w:pStyle w:val="23"/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</w:rPr>
        <w:t>-------------------------------------------------------</w:t>
      </w:r>
    </w:p>
    <w:p w14:paraId="45686AC3">
      <w:pPr>
        <w:pStyle w:val="23"/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</w:rPr>
        <w:t>Running CalculatorTest</w:t>
      </w:r>
    </w:p>
    <w:p w14:paraId="162FE5AE">
      <w:pPr>
        <w:pStyle w:val="23"/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</w:rPr>
        <w:t>Tests run: 1, Failures: 0, Errors: 0, Skipped: 0, Time elapsed: 0.007 sec</w:t>
      </w:r>
    </w:p>
    <w:p w14:paraId="2C2BFFE6">
      <w:pPr>
        <w:pStyle w:val="23"/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</w:p>
    <w:p w14:paraId="0D961057">
      <w:pPr>
        <w:pStyle w:val="23"/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</w:rPr>
        <w:t>Results :</w:t>
      </w:r>
    </w:p>
    <w:p w14:paraId="262D4D8E">
      <w:pPr>
        <w:pStyle w:val="23"/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</w:p>
    <w:p w14:paraId="1FF4C59F">
      <w:pPr>
        <w:pStyle w:val="23"/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US"/>
        </w:rPr>
        <w:tab/>
      </w:r>
      <w:r>
        <w:rPr>
          <w:rFonts w:hint="default" w:ascii="Times New Roman" w:hAnsi="Times New Roman" w:cs="Times New Roman"/>
          <w:color w:val="auto"/>
        </w:rPr>
        <w:t>Tests run: 1, Failures: 0, Errors: 0, Skipped: 0</w:t>
      </w:r>
    </w:p>
    <w:p w14:paraId="0A46D72A">
      <w:pPr>
        <w:pStyle w:val="23"/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auto"/>
        </w:rPr>
      </w:pPr>
    </w:p>
    <w:p w14:paraId="5646F10F">
      <w:pPr>
        <w:spacing w:line="360" w:lineRule="auto"/>
        <w:ind w:left="400"/>
        <w:rPr>
          <w:rFonts w:hint="default" w:ascii="Times New Roman" w:hAnsi="Times New Roman" w:cs="Times New Roman"/>
          <w:color w:val="auto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519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Anusha Kurlem</cp:lastModifiedBy>
  <dcterms:modified xsi:type="dcterms:W3CDTF">2025-06-27T07:24:12Z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12DD82A20B694FDF9210DBD2BE4679F4_13</vt:lpwstr>
  </property>
</Properties>
</file>