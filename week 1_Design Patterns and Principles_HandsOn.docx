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Design Patterns - Singleton and Factory (Java)</w:t>
      </w:r>
    </w:p>
    <w:p>
      <w:pPr>
        <w:pStyle w:val="Heading2"/>
      </w:pPr>
      <w:r>
        <w:t>Exercise 1: Singleton Pattern</w:t>
      </w:r>
    </w:p>
    <w:p>
      <w:r>
        <w:t>Logger.java</w:t>
      </w:r>
    </w:p>
    <w:p>
      <w:r>
        <w:br/>
        <w:t>public class Logger {</w:t>
        <w:br/>
        <w:t xml:space="preserve">    private static Logger instance;</w:t>
        <w:br/>
        <w:br/>
        <w:t xml:space="preserve">    private Logger() {</w:t>
        <w:br/>
        <w:t xml:space="preserve">        System.out.println("Logger instance created.");</w:t>
        <w:br/>
        <w:t xml:space="preserve">    }</w:t>
        <w:br/>
        <w:br/>
        <w:t xml:space="preserve">    public static Logger getInstance() {</w:t>
        <w:br/>
        <w:t xml:space="preserve">        if (instance == null) {</w:t>
        <w:br/>
        <w:t xml:space="preserve">            instance = new Logger();</w:t>
        <w:br/>
        <w:t xml:space="preserve">        }</w:t>
        <w:br/>
        <w:t xml:space="preserve">        return instance;</w:t>
        <w:br/>
        <w:t xml:space="preserve">    }</w:t>
        <w:br/>
        <w:br/>
        <w:t xml:space="preserve">    public void log(String message) {</w:t>
        <w:br/>
        <w:t xml:space="preserve">        System.out.println("LOG: " + message);</w:t>
        <w:br/>
        <w:t xml:space="preserve">    }</w:t>
        <w:br/>
        <w:t>}</w:t>
        <w:br/>
      </w:r>
    </w:p>
    <w:p>
      <w:r>
        <w:t>Main.java</w:t>
      </w:r>
    </w:p>
    <w:p>
      <w:r>
        <w:br/>
        <w:t>public class Main {</w:t>
        <w:br/>
        <w:t xml:space="preserve">    public static void main(String[] args) {</w:t>
        <w:br/>
        <w:t xml:space="preserve">        Logger logger1 = Logger.getInstance();</w:t>
        <w:br/>
        <w:t xml:space="preserve">        logger1.log("Application started");</w:t>
        <w:br/>
        <w:br/>
        <w:t xml:space="preserve">        Logger logger2 = Logger.getInstance();</w:t>
        <w:br/>
        <w:t xml:space="preserve">        logger2.log("Another log message");</w:t>
        <w:br/>
        <w:br/>
        <w:t xml:space="preserve">        if (logger1 == logger2) {</w:t>
        <w:br/>
        <w:t xml:space="preserve">            System.out.println("Only one instance exists.");</w:t>
        <w:br/>
        <w:t xml:space="preserve">        } else {</w:t>
        <w:br/>
        <w:t xml:space="preserve">            System.out.println("Different instances exist!");</w:t>
        <w:br/>
        <w:t xml:space="preserve">        }</w:t>
        <w:br/>
        <w:t xml:space="preserve">    }</w:t>
        <w:br/>
        <w:t>}</w:t>
        <w:br/>
      </w:r>
    </w:p>
    <w:p>
      <w:pPr>
        <w:pStyle w:val="Heading3"/>
      </w:pPr>
      <w:r>
        <w:t>Output</w:t>
      </w:r>
    </w:p>
    <w:p>
      <w:r>
        <w:br/>
        <w:t>Logger instance created.</w:t>
        <w:br/>
        <w:t>LOG: Application started</w:t>
        <w:br/>
        <w:t>LOG: Another log message</w:t>
        <w:br/>
        <w:t>Only one instance exists.</w:t>
        <w:br/>
      </w:r>
    </w:p>
    <w:p>
      <w:pPr>
        <w:pStyle w:val="Heading2"/>
      </w:pPr>
      <w:r>
        <w:t>Exercise 2: Factory Method Pattern</w:t>
      </w:r>
    </w:p>
    <w:p>
      <w:r>
        <w:t>Document.java</w:t>
      </w:r>
    </w:p>
    <w:p>
      <w:r>
        <w:br/>
        <w:t>public interface Document {</w:t>
        <w:br/>
        <w:t xml:space="preserve">    void open();</w:t>
        <w:br/>
        <w:t>}</w:t>
        <w:br/>
      </w:r>
    </w:p>
    <w:p>
      <w:r>
        <w:t>WordDocument.java</w:t>
      </w:r>
    </w:p>
    <w:p>
      <w:r>
        <w:br/>
        <w:t>public class WordDocument implements Document {</w:t>
        <w:br/>
        <w:t xml:space="preserve">    public void open() {</w:t>
        <w:br/>
        <w:t xml:space="preserve">        System.out.println("Opening Word document.");</w:t>
        <w:br/>
        <w:t xml:space="preserve">    }</w:t>
        <w:br/>
        <w:t>}</w:t>
        <w:br/>
      </w:r>
    </w:p>
    <w:p>
      <w:r>
        <w:t>PdfDocument.java</w:t>
      </w:r>
    </w:p>
    <w:p>
      <w:r>
        <w:br/>
        <w:t>public class PdfDocument implements Document {</w:t>
        <w:br/>
        <w:t xml:space="preserve">    public void open() {</w:t>
        <w:br/>
        <w:t xml:space="preserve">        System.out.println("Opening PDF document.");</w:t>
        <w:br/>
        <w:t xml:space="preserve">    }</w:t>
        <w:br/>
        <w:t>}</w:t>
        <w:br/>
      </w:r>
    </w:p>
    <w:p>
      <w:r>
        <w:t>ExcelDocument.java</w:t>
      </w:r>
    </w:p>
    <w:p>
      <w:r>
        <w:br/>
        <w:t>public class ExcelDocument implements Document {</w:t>
        <w:br/>
        <w:t xml:space="preserve">    public void open() {</w:t>
        <w:br/>
        <w:t xml:space="preserve">        System.out.println("Opening Excel document.");</w:t>
        <w:br/>
        <w:t xml:space="preserve">    }</w:t>
        <w:br/>
        <w:t>}</w:t>
        <w:br/>
      </w:r>
    </w:p>
    <w:p>
      <w:r>
        <w:t>DocumentFactory.java</w:t>
      </w:r>
    </w:p>
    <w:p>
      <w:r>
        <w:br/>
        <w:t>public abstract class DocumentFactory {</w:t>
        <w:br/>
        <w:t xml:space="preserve">    public abstract Document createDocument();</w:t>
        <w:br/>
        <w:t>}</w:t>
        <w:br/>
      </w:r>
    </w:p>
    <w:p>
      <w:r>
        <w:t>WordDocumentFactory.java</w:t>
      </w:r>
    </w:p>
    <w:p>
      <w:r>
        <w:br/>
        <w:t>public class WordDocumentFactory extends DocumentFactory {</w:t>
        <w:br/>
        <w:t xml:space="preserve">    public Document createDocument() {</w:t>
        <w:br/>
        <w:t xml:space="preserve">        return new WordDocument();</w:t>
        <w:br/>
        <w:t xml:space="preserve">    }</w:t>
        <w:br/>
        <w:t>}</w:t>
        <w:br/>
      </w:r>
    </w:p>
    <w:p>
      <w:r>
        <w:t>PdfDocumentFactory.java</w:t>
      </w:r>
    </w:p>
    <w:p>
      <w:r>
        <w:br/>
        <w:t>public class PdfDocumentFactory extends DocumentFactory {</w:t>
        <w:br/>
        <w:t xml:space="preserve">    public Document createDocument() {</w:t>
        <w:br/>
        <w:t xml:space="preserve">        return new PdfDocument();</w:t>
        <w:br/>
        <w:t xml:space="preserve">    }</w:t>
        <w:br/>
        <w:t>}</w:t>
        <w:br/>
      </w:r>
    </w:p>
    <w:p>
      <w:r>
        <w:t>ExcelDocumentFactory.java</w:t>
      </w:r>
    </w:p>
    <w:p>
      <w:r>
        <w:br/>
        <w:t>public class ExcelDocumentFactory extends DocumentFactory {</w:t>
        <w:br/>
        <w:t xml:space="preserve">    public Document createDocument() {</w:t>
        <w:br/>
        <w:t xml:space="preserve">        return new ExcelDocument();</w:t>
        <w:br/>
        <w:t xml:space="preserve">    }</w:t>
        <w:br/>
        <w:t>}</w:t>
        <w:br/>
      </w:r>
    </w:p>
    <w:p>
      <w:r>
        <w:t>Main.java</w:t>
      </w:r>
    </w:p>
    <w:p>
      <w:r>
        <w:br/>
        <w:t>public class Main {</w:t>
        <w:br/>
        <w:t xml:space="preserve">    public static void main(String[] args) {</w:t>
        <w:br/>
        <w:t xml:space="preserve">        DocumentFactory wordFactory = new WordDocumentFactory();</w:t>
        <w:br/>
        <w:t xml:space="preserve">        Document wordDoc = wordFactory.createDocument();</w:t>
        <w:br/>
        <w:t xml:space="preserve">        wordDoc.open();</w:t>
        <w:br/>
        <w:br/>
        <w:t xml:space="preserve">        DocumentFactory pdfFactory = new PdfDocumentFactory();</w:t>
        <w:br/>
        <w:t xml:space="preserve">        Document pdfDoc = pdfFactory.createDocument();</w:t>
        <w:br/>
        <w:t xml:space="preserve">        pdfDoc.open();</w:t>
        <w:br/>
        <w:br/>
        <w:t xml:space="preserve">        DocumentFactory excelFactory = new ExcelDocumentFactory();</w:t>
        <w:br/>
        <w:t xml:space="preserve">        Document excelDoc = excelFactory.createDocument();</w:t>
        <w:br/>
        <w:t xml:space="preserve">        excelDoc.open();</w:t>
        <w:br/>
        <w:t xml:space="preserve">    }</w:t>
        <w:br/>
        <w:t>}</w:t>
        <w:br/>
      </w:r>
    </w:p>
    <w:p>
      <w:pPr>
        <w:pStyle w:val="Heading3"/>
      </w:pPr>
      <w:r>
        <w:t>Output</w:t>
      </w:r>
    </w:p>
    <w:p>
      <w:r>
        <w:br/>
        <w:t>Opening Word document.</w:t>
        <w:br/>
        <w:t>Opening PDF document.</w:t>
        <w:br/>
        <w:t>Opening Excel document.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